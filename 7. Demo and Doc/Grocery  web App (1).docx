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rPr>
          <w:rFonts w:hint="default"/>
          <w:color w:val="000000"/>
          <w:sz w:val="44"/>
          <w:szCs w:val="44"/>
          <w:lang w:val="en-US"/>
        </w:rPr>
      </w:pPr>
      <w:r>
        <w:rPr>
          <w:color w:val="000000"/>
          <w:sz w:val="44"/>
          <w:szCs w:val="44"/>
          <w:rtl w:val="0"/>
        </w:rPr>
        <w:t xml:space="preserve">                            </w:t>
      </w:r>
      <w:r>
        <w:rPr>
          <w:rFonts w:hint="default"/>
          <w:color w:val="000000"/>
          <w:sz w:val="44"/>
          <w:szCs w:val="44"/>
          <w:rtl w:val="0"/>
          <w:lang w:val="en-US"/>
        </w:rPr>
        <w:t>ShopSmart Web App</w:t>
      </w:r>
    </w:p>
    <w:p w14:paraId="00000002">
      <w:pPr>
        <w:pStyle w:val="2"/>
        <w:jc w:val="both"/>
        <w:rPr>
          <w:color w:val="000000"/>
          <w:sz w:val="32"/>
          <w:szCs w:val="32"/>
        </w:rPr>
      </w:pPr>
      <w:r>
        <w:rPr>
          <w:color w:val="000000"/>
          <w:sz w:val="32"/>
          <w:szCs w:val="32"/>
          <w:rtl w:val="0"/>
        </w:rPr>
        <w:t>Introduction:</w:t>
      </w:r>
    </w:p>
    <w:p w14:paraId="00000003">
      <w:pPr>
        <w:jc w:val="both"/>
        <w:rPr>
          <w:color w:val="0D0D0D"/>
          <w:sz w:val="26"/>
          <w:szCs w:val="26"/>
          <w:highlight w:val="white"/>
        </w:rPr>
      </w:pPr>
      <w:r>
        <w:rPr>
          <w:color w:val="0D0D0D"/>
          <w:sz w:val="26"/>
          <w:szCs w:val="26"/>
          <w:highlight w:val="white"/>
          <w:rtl w:val="0"/>
        </w:rPr>
        <w:t xml:space="preserve">"Welcome to our </w:t>
      </w:r>
      <w:r>
        <w:rPr>
          <w:color w:val="0D0D0D"/>
          <w:sz w:val="26"/>
          <w:szCs w:val="26"/>
          <w:highlight w:val="white"/>
          <w:rtl w:val="0"/>
          <w:lang w:val="en-US"/>
        </w:rPr>
        <w:t xml:space="preserve">ShopSmart </w:t>
      </w:r>
      <w:r>
        <w:rPr>
          <w:color w:val="0D0D0D"/>
          <w:sz w:val="26"/>
          <w:szCs w:val="26"/>
          <w:highlight w:val="white"/>
          <w:rtl w:val="0"/>
        </w:rPr>
        <w:t xml:space="preserve">, your one-stop shop for all your grocery needs! With                                our user-friendly interface and wide selection of high-quality products, we aim to make your grocery shopping experience convenient and enjoyable. Whether you're looking for fresh produce, pantry staples, or household essentials, our app has you covered. Explore our virtual aisles, add items to your cart with ease, and have your groceries delivered right to your doorstep. Experience the future of grocery shopping with our </w:t>
      </w:r>
      <w:r>
        <w:rPr>
          <w:color w:val="0D0D0D"/>
          <w:sz w:val="26"/>
          <w:szCs w:val="26"/>
          <w:highlight w:val="white"/>
          <w:rtl w:val="0"/>
          <w:lang w:val="en-US"/>
        </w:rPr>
        <w:t xml:space="preserve">ShopSmart </w:t>
      </w:r>
      <w:r>
        <w:rPr>
          <w:color w:val="0D0D0D"/>
          <w:sz w:val="26"/>
          <w:szCs w:val="26"/>
          <w:highlight w:val="white"/>
          <w:rtl w:val="0"/>
        </w:rPr>
        <w:t xml:space="preserve"> today!"</w:t>
      </w:r>
    </w:p>
    <w:p w14:paraId="00000004">
      <w:pPr>
        <w:jc w:val="both"/>
        <w:rPr>
          <w:rFonts w:ascii="Cambria" w:hAnsi="Cambria" w:eastAsia="Cambria" w:cs="Cambria"/>
          <w:b/>
          <w:sz w:val="32"/>
          <w:szCs w:val="32"/>
        </w:rPr>
      </w:pPr>
      <w:r>
        <w:rPr>
          <w:rFonts w:ascii="Cambria" w:hAnsi="Cambria" w:eastAsia="Cambria" w:cs="Cambria"/>
          <w:b/>
          <w:sz w:val="32"/>
          <w:szCs w:val="32"/>
          <w:rtl w:val="0"/>
        </w:rPr>
        <w:t>Description:</w:t>
      </w:r>
    </w:p>
    <w:p w14:paraId="00000005">
      <w:pPr>
        <w:jc w:val="both"/>
        <w:rPr>
          <w:color w:val="000000"/>
          <w:sz w:val="26"/>
          <w:szCs w:val="26"/>
        </w:rPr>
      </w:pPr>
      <w:r>
        <w:rPr>
          <w:color w:val="000000"/>
          <w:sz w:val="26"/>
          <w:szCs w:val="26"/>
          <w:rtl w:val="0"/>
        </w:rPr>
        <w:t xml:space="preserve">Our </w:t>
      </w:r>
      <w:r>
        <w:rPr>
          <w:color w:val="000000"/>
          <w:sz w:val="26"/>
          <w:szCs w:val="26"/>
          <w:rtl w:val="0"/>
          <w:lang w:val="en-US"/>
        </w:rPr>
        <w:t xml:space="preserve">ShopSmart </w:t>
      </w:r>
      <w:r>
        <w:rPr>
          <w:color w:val="000000"/>
          <w:sz w:val="26"/>
          <w:szCs w:val="26"/>
          <w:rtl w:val="0"/>
        </w:rPr>
        <w:t xml:space="preserve"> is more than just a convenient way to shop for groceries—it's a comprehensive solution designed to enhance every aspect of your shopping experience. Imagine a virtual supermarket at your fingertips, offering an extensive selection of high-quality products that cater to your every need.</w:t>
      </w:r>
    </w:p>
    <w:p w14:paraId="00000006">
      <w:pPr>
        <w:jc w:val="both"/>
        <w:rPr>
          <w:color w:val="000000"/>
          <w:sz w:val="26"/>
          <w:szCs w:val="26"/>
        </w:rPr>
      </w:pPr>
      <w:r>
        <w:rPr>
          <w:color w:val="000000"/>
          <w:sz w:val="26"/>
          <w:szCs w:val="26"/>
          <w:rtl w:val="0"/>
        </w:rPr>
        <w:t>From fresh produce sourced directly from local farms to pantry staples and household essentials, our app provides everything you need to keep your kitchen well-stocked. Our user-friendly interface ensures that you can navigate our virtual aisles effortlessly, easily finding what you're looking for and adding items to your cart with a simple click.</w:t>
      </w:r>
    </w:p>
    <w:p w14:paraId="00000007">
      <w:pPr>
        <w:jc w:val="both"/>
        <w:rPr>
          <w:color w:val="000000"/>
          <w:sz w:val="26"/>
          <w:szCs w:val="26"/>
        </w:rPr>
      </w:pPr>
      <w:r>
        <w:rPr>
          <w:color w:val="000000"/>
          <w:sz w:val="26"/>
          <w:szCs w:val="26"/>
          <w:rtl w:val="0"/>
        </w:rPr>
        <w:t>But the convenience doesn't stop there. With our app, you can schedule deliveries at your preferred time, ensuring that your groceries arrive when it's most convenient for you. Say goodbye to long lines and tedious grocery trips—our app brings the supermarket to you, saving you time and hassle.</w:t>
      </w:r>
    </w:p>
    <w:p w14:paraId="00000008">
      <w:pPr>
        <w:jc w:val="both"/>
        <w:rPr>
          <w:color w:val="000000"/>
          <w:sz w:val="26"/>
          <w:szCs w:val="26"/>
        </w:rPr>
      </w:pPr>
      <w:r>
        <w:rPr>
          <w:color w:val="000000"/>
          <w:sz w:val="26"/>
          <w:szCs w:val="26"/>
          <w:rtl w:val="0"/>
        </w:rPr>
        <w:t>We understand that everyone's dietary preferences and requirements are different, which is why our app offers a wide range of options, including organic, gluten-free, and vegan products. You can also discover new and exciting products through our app, making grocery shopping an adventure rather than a chore.</w:t>
      </w:r>
    </w:p>
    <w:p w14:paraId="00000009">
      <w:pPr>
        <w:jc w:val="both"/>
        <w:rPr>
          <w:color w:val="000000"/>
          <w:sz w:val="26"/>
          <w:szCs w:val="26"/>
        </w:rPr>
      </w:pPr>
      <w:r>
        <w:rPr>
          <w:color w:val="000000"/>
          <w:sz w:val="26"/>
          <w:szCs w:val="26"/>
          <w:rtl w:val="0"/>
        </w:rPr>
        <w:t>Our commitment to quality extends beyond our products to our customer service. Our dedicated team is always available to assist you with any questions or concerns you may have, ensuring that your shopping experience is nothing short of exceptional.</w:t>
      </w:r>
    </w:p>
    <w:p w14:paraId="0000000A">
      <w:pPr>
        <w:jc w:val="both"/>
        <w:rPr>
          <w:color w:val="000000"/>
          <w:sz w:val="26"/>
          <w:szCs w:val="26"/>
        </w:rPr>
      </w:pPr>
      <w:r>
        <w:rPr>
          <w:color w:val="000000"/>
          <w:sz w:val="26"/>
          <w:szCs w:val="26"/>
          <w:rtl w:val="0"/>
        </w:rPr>
        <w:t xml:space="preserve">Experience the future of grocery shopping with our </w:t>
      </w:r>
      <w:r>
        <w:rPr>
          <w:color w:val="000000"/>
          <w:sz w:val="26"/>
          <w:szCs w:val="26"/>
          <w:rtl w:val="0"/>
          <w:lang w:val="en-US"/>
        </w:rPr>
        <w:t xml:space="preserve">ShopSmart </w:t>
      </w:r>
      <w:r>
        <w:rPr>
          <w:color w:val="000000"/>
          <w:sz w:val="26"/>
          <w:szCs w:val="26"/>
          <w:rtl w:val="0"/>
        </w:rPr>
        <w:t>. Download it today and discover the convenience of fresh, high-quality groceries delivered right to your doorstep.</w:t>
      </w:r>
    </w:p>
    <w:p w14:paraId="0000000B">
      <w:pPr>
        <w:jc w:val="both"/>
        <w:rPr>
          <w:color w:val="000000"/>
          <w:sz w:val="26"/>
          <w:szCs w:val="26"/>
        </w:rPr>
      </w:pPr>
    </w:p>
    <w:p w14:paraId="0000000C">
      <w:pPr>
        <w:rPr>
          <w:rFonts w:ascii="Cambria" w:hAnsi="Cambria" w:eastAsia="Cambria" w:cs="Cambria"/>
          <w:b/>
          <w:sz w:val="32"/>
          <w:szCs w:val="32"/>
        </w:rPr>
      </w:pPr>
      <w:r>
        <w:rPr>
          <w:rFonts w:ascii="Cambria" w:hAnsi="Cambria" w:eastAsia="Cambria" w:cs="Cambria"/>
          <w:b/>
          <w:sz w:val="32"/>
          <w:szCs w:val="32"/>
          <w:rtl w:val="0"/>
        </w:rPr>
        <w:t>Scenario Based Case Study:</w:t>
      </w:r>
    </w:p>
    <w:p w14:paraId="0000000D">
      <w:pPr>
        <w:rPr>
          <w:color w:val="000000"/>
          <w:sz w:val="26"/>
          <w:szCs w:val="26"/>
        </w:rPr>
      </w:pPr>
      <w:r>
        <w:rPr>
          <w:color w:val="000000"/>
          <w:sz w:val="26"/>
          <w:szCs w:val="26"/>
          <w:rtl w:val="0"/>
        </w:rPr>
        <w:t>Meet Yash, a busy professional with a hectic schedule who values convenience and efficiency in her daily life. Yash loves to cook and prefers using fresh ingredients in her meals. However, her tight schedule often makes it challenging for her to find the time to visit grocery stores regularly.</w:t>
      </w:r>
    </w:p>
    <w:p w14:paraId="0000000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Calibri" w:hAnsi="Calibri" w:eastAsia="Calibri" w:cs="Calibri"/>
          <w:b w:val="0"/>
          <w:i w:val="0"/>
          <w:smallCaps w:val="0"/>
          <w:strike w:val="0"/>
          <w:color w:val="000000"/>
          <w:sz w:val="26"/>
          <w:szCs w:val="26"/>
          <w:u w:val="none"/>
          <w:shd w:val="clear" w:fill="auto"/>
          <w:vertAlign w:val="baseline"/>
        </w:rPr>
      </w:pPr>
      <w:r>
        <w:rPr>
          <w:rFonts w:cs="Calibri"/>
          <w:b w:val="0"/>
          <w:i w:val="0"/>
          <w:smallCaps w:val="0"/>
          <w:strike w:val="0"/>
          <w:color w:val="000000"/>
          <w:sz w:val="26"/>
          <w:szCs w:val="26"/>
          <w:u w:val="none"/>
          <w:shd w:val="clear" w:fill="auto"/>
          <w:vertAlign w:val="baseline"/>
          <w:rtl w:val="0"/>
        </w:rPr>
        <w:t>Yash</w:t>
      </w:r>
      <w:r>
        <w:rPr>
          <w:rFonts w:ascii="Calibri" w:hAnsi="Calibri" w:eastAsia="Calibri" w:cs="Calibri"/>
          <w:b w:val="0"/>
          <w:i w:val="0"/>
          <w:smallCaps w:val="0"/>
          <w:strike w:val="0"/>
          <w:color w:val="000000"/>
          <w:sz w:val="26"/>
          <w:szCs w:val="26"/>
          <w:u w:val="none"/>
          <w:shd w:val="clear" w:fill="auto"/>
          <w:vertAlign w:val="baseline"/>
          <w:rtl w:val="0"/>
        </w:rPr>
        <w:t xml:space="preserve">'s Solution: The </w:t>
      </w:r>
      <w:r>
        <w:rPr>
          <w:rFonts w:cs="Calibri"/>
          <w:b w:val="0"/>
          <w:i w:val="0"/>
          <w:smallCaps w:val="0"/>
          <w:strike w:val="0"/>
          <w:color w:val="000000"/>
          <w:sz w:val="26"/>
          <w:szCs w:val="26"/>
          <w:u w:val="none"/>
          <w:shd w:val="clear" w:fill="auto"/>
          <w:vertAlign w:val="baseline"/>
          <w:rtl w:val="0"/>
          <w:lang w:val="en-US"/>
        </w:rPr>
        <w:t xml:space="preserve">ShopSmart </w:t>
      </w:r>
      <w:r>
        <w:rPr>
          <w:rFonts w:ascii="Calibri" w:hAnsi="Calibri" w:eastAsia="Calibri" w:cs="Calibri"/>
          <w:b w:val="0"/>
          <w:i w:val="0"/>
          <w:smallCaps w:val="0"/>
          <w:strike w:val="0"/>
          <w:color w:val="000000"/>
          <w:sz w:val="26"/>
          <w:szCs w:val="26"/>
          <w:u w:val="none"/>
          <w:shd w:val="clear" w:fill="auto"/>
          <w:vertAlign w:val="baseline"/>
          <w:rtl w:val="0"/>
        </w:rPr>
        <w:t>.</w:t>
      </w:r>
    </w:p>
    <w:p w14:paraId="0000000F">
      <w:pPr>
        <w:rPr>
          <w:color w:val="000000"/>
          <w:sz w:val="26"/>
          <w:szCs w:val="26"/>
        </w:rPr>
      </w:pPr>
      <w:r>
        <w:rPr>
          <w:color w:val="000000"/>
          <w:sz w:val="26"/>
          <w:szCs w:val="26"/>
          <w:rtl w:val="0"/>
        </w:rPr>
        <w:t xml:space="preserve">Yash discovers the </w:t>
      </w:r>
      <w:r>
        <w:rPr>
          <w:color w:val="000000"/>
          <w:sz w:val="26"/>
          <w:szCs w:val="26"/>
          <w:rtl w:val="0"/>
          <w:lang w:val="en-US"/>
        </w:rPr>
        <w:t xml:space="preserve">ShopSmart </w:t>
      </w:r>
      <w:r>
        <w:rPr>
          <w:color w:val="000000"/>
          <w:sz w:val="26"/>
          <w:szCs w:val="26"/>
          <w:rtl w:val="0"/>
        </w:rPr>
        <w:t>, a one-stop solution for all her grocery needs. The app offers a wide selection of high-quality products, including fresh produce, pantry staples, and household essentials, all available at her fingertips.</w:t>
      </w:r>
    </w:p>
    <w:p w14:paraId="00000010">
      <w:pPr>
        <w:rPr>
          <w:color w:val="000000"/>
          <w:sz w:val="26"/>
          <w:szCs w:val="26"/>
        </w:rPr>
      </w:pPr>
      <w:r>
        <w:rPr>
          <w:color w:val="000000"/>
          <w:sz w:val="26"/>
          <w:szCs w:val="26"/>
          <w:rtl w:val="0"/>
        </w:rPr>
        <w:t>User Registration and Authentication:Yash registers an account on the app, providing her basic details and preferences. She logs in securely using her credentials, ensuring her privacy and security.</w:t>
      </w:r>
    </w:p>
    <w:p w14:paraId="00000011">
      <w:pPr>
        <w:rPr>
          <w:color w:val="000000"/>
          <w:sz w:val="26"/>
          <w:szCs w:val="26"/>
        </w:rPr>
      </w:pPr>
      <w:r>
        <w:rPr>
          <w:color w:val="000000"/>
          <w:sz w:val="26"/>
          <w:szCs w:val="26"/>
          <w:rtl w:val="0"/>
        </w:rPr>
        <w:t>Product Listings:Yash browses through the app's extensive list of products, organized neatly into categories for easy navigation. She can quickly find what she's looking for and add items to her virtual cart with a simple tap.</w:t>
      </w:r>
    </w:p>
    <w:p w14:paraId="00000012">
      <w:pPr>
        <w:rPr>
          <w:color w:val="000000"/>
          <w:sz w:val="26"/>
          <w:szCs w:val="26"/>
        </w:rPr>
      </w:pPr>
      <w:r>
        <w:rPr>
          <w:color w:val="000000"/>
          <w:sz w:val="26"/>
          <w:szCs w:val="26"/>
          <w:rtl w:val="0"/>
        </w:rPr>
        <w:t>Personalized Recommendations:The app uses Yash's purchase history and preferences to provide personalized recommendations, helping her discover new products and brands that align with her tastes.</w:t>
      </w:r>
    </w:p>
    <w:p w14:paraId="00000013">
      <w:pPr>
        <w:rPr>
          <w:color w:val="000000"/>
          <w:sz w:val="26"/>
          <w:szCs w:val="26"/>
        </w:rPr>
      </w:pPr>
      <w:r>
        <w:rPr>
          <w:color w:val="000000"/>
          <w:sz w:val="26"/>
          <w:szCs w:val="26"/>
          <w:rtl w:val="0"/>
        </w:rPr>
        <w:t>Convenient Delivery Options:Yash can choose to have her groceries delivered to her doorstep at a time that suits her schedule. She can also select express delivery for urgent needs.</w:t>
      </w:r>
    </w:p>
    <w:p w14:paraId="00000014">
      <w:pPr>
        <w:rPr>
          <w:rFonts w:ascii="Cambria" w:hAnsi="Cambria" w:eastAsia="Cambria" w:cs="Cambria"/>
          <w:b/>
          <w:sz w:val="32"/>
          <w:szCs w:val="32"/>
        </w:rPr>
      </w:pPr>
      <w:r>
        <w:rPr>
          <w:color w:val="000000"/>
          <w:sz w:val="26"/>
          <w:szCs w:val="26"/>
          <w:rtl w:val="0"/>
        </w:rPr>
        <w:t>Secure Payment Gateway:The app integrates with a secure payment gateway, allowing Yash to pay for her groceries online using various payment methods, including credit/debit cards and digital wallets.</w:t>
      </w:r>
    </w:p>
    <w:p w14:paraId="00000015">
      <w:pPr>
        <w:pStyle w:val="3"/>
        <w:jc w:val="both"/>
        <w:rPr>
          <w:b w:val="0"/>
          <w:color w:val="000000"/>
        </w:rPr>
      </w:pPr>
      <w:r>
        <w:rPr>
          <w:b w:val="0"/>
          <w:color w:val="000000"/>
          <w:rtl w:val="0"/>
        </w:rPr>
        <w:t>Order Tracking:Yash receives a confirmation of her order along with a tracking link that allows her to monitor the status of her delivery in real-time.</w:t>
      </w:r>
    </w:p>
    <w:p w14:paraId="00000016">
      <w:pPr>
        <w:pStyle w:val="3"/>
        <w:jc w:val="both"/>
        <w:rPr>
          <w:b w:val="0"/>
          <w:color w:val="000000"/>
        </w:rPr>
      </w:pPr>
      <w:r>
        <w:rPr>
          <w:b w:val="0"/>
          <w:color w:val="000000"/>
          <w:rtl w:val="0"/>
        </w:rPr>
        <w:t>Customer Support:The app provides excellent customer support, with a dedicated team available to assist Yash with any queries or concerns she may have.</w:t>
      </w:r>
    </w:p>
    <w:p w14:paraId="00000017">
      <w:pPr>
        <w:pStyle w:val="3"/>
        <w:jc w:val="both"/>
        <w:rPr>
          <w:b w:val="0"/>
          <w:color w:val="000000"/>
        </w:rPr>
      </w:pPr>
      <w:r>
        <w:rPr>
          <w:b w:val="0"/>
          <w:color w:val="000000"/>
          <w:rtl w:val="0"/>
        </w:rPr>
        <w:t xml:space="preserve">Yash's Experience: Thanks to the </w:t>
      </w:r>
      <w:r>
        <w:rPr>
          <w:b w:val="0"/>
          <w:color w:val="000000"/>
          <w:rtl w:val="0"/>
          <w:lang w:val="en-US"/>
        </w:rPr>
        <w:t xml:space="preserve">ShopSmart </w:t>
      </w:r>
      <w:r>
        <w:rPr>
          <w:b w:val="0"/>
          <w:color w:val="000000"/>
          <w:rtl w:val="0"/>
        </w:rPr>
        <w:t>, Yash can now enjoy the convenience of having fresh, high-quality groceries delivered right to her doorstep, saving her time and effort. She can focus on what matters most to her—cooking delicious meals for herself and her loved ones.</w:t>
      </w:r>
    </w:p>
    <w:p w14:paraId="00000018">
      <w:pPr>
        <w:rPr>
          <w:b/>
          <w:sz w:val="23"/>
          <w:szCs w:val="23"/>
        </w:rPr>
      </w:pPr>
    </w:p>
    <w:p w14:paraId="00000019">
      <w:pPr>
        <w:rPr>
          <w:rFonts w:ascii="Cambria" w:hAnsi="Cambria" w:eastAsia="Cambria" w:cs="Cambria"/>
          <w:b/>
          <w:sz w:val="32"/>
          <w:szCs w:val="32"/>
        </w:rPr>
      </w:pPr>
      <w:r>
        <w:rPr>
          <w:rFonts w:ascii="Cambria" w:hAnsi="Cambria" w:eastAsia="Cambria" w:cs="Cambria"/>
          <w:b/>
          <w:sz w:val="32"/>
          <w:szCs w:val="32"/>
          <w:rtl w:val="0"/>
        </w:rPr>
        <w:t>Technical Architecture:-</w:t>
      </w:r>
    </w:p>
    <w:p w14:paraId="0000001A">
      <w:pPr>
        <w:rPr>
          <w:rFonts w:ascii="Cambria" w:hAnsi="Cambria" w:eastAsia="Cambria" w:cs="Cambria"/>
        </w:rPr>
      </w:pPr>
      <w:r>
        <w:rPr>
          <w:rFonts w:ascii="Cambria" w:hAnsi="Cambria" w:eastAsia="Cambria" w:cs="Cambria"/>
        </w:rPr>
        <w:drawing>
          <wp:inline distT="0" distB="0" distL="0" distR="0">
            <wp:extent cx="5943600" cy="4073525"/>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21" name="image11.png"/>
                    <pic:cNvPicPr preferRelativeResize="0"/>
                  </pic:nvPicPr>
                  <pic:blipFill>
                    <a:blip r:embed="rId6"/>
                    <a:srcRect/>
                    <a:stretch>
                      <a:fillRect/>
                    </a:stretch>
                  </pic:blipFill>
                  <pic:spPr>
                    <a:xfrm>
                      <a:off x="0" y="0"/>
                      <a:ext cx="5943600" cy="4073936"/>
                    </a:xfrm>
                    <a:prstGeom prst="rect">
                      <a:avLst/>
                    </a:prstGeom>
                  </pic:spPr>
                </pic:pic>
              </a:graphicData>
            </a:graphic>
          </wp:inline>
        </w:drawing>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The technical architecture of an grocery-webapp app typically involves a client-server model, where the frontend represents the client and the backend serves as the server. The frontend is responsible for user interface, interaction, and presentation, while the backend handles data storage, business logic, and integration with external services like payment gateways and databases. Communication between the frontend and backend is typically facilitated through APIs, enabling seamless data exchange and functionality.</w:t>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2"/>
          <w:szCs w:val="32"/>
          <w:u w:val="none"/>
          <w:shd w:val="clear" w:fill="auto"/>
          <w:vertAlign w:val="baseline"/>
        </w:rPr>
      </w:pPr>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ER-Diagram:</w:t>
      </w: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2"/>
          <w:szCs w:val="32"/>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 xml:space="preserve">                 </w:t>
      </w:r>
      <w:r>
        <w:rPr>
          <w:rFonts w:ascii="Cambria" w:hAnsi="Cambria" w:eastAsia="Cambria" w:cs="Cambria"/>
          <w:b/>
          <w:i w:val="0"/>
          <w:smallCaps w:val="0"/>
          <w:strike w:val="0"/>
          <w:color w:val="000000"/>
          <w:sz w:val="32"/>
          <w:szCs w:val="32"/>
          <w:u w:val="none"/>
          <w:shd w:val="clear" w:fill="auto"/>
          <w:vertAlign w:val="baseline"/>
        </w:rPr>
        <w:drawing>
          <wp:inline distT="0" distB="0" distL="0" distR="0">
            <wp:extent cx="5943600" cy="4073525"/>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23" name="image7.png"/>
                    <pic:cNvPicPr preferRelativeResize="0"/>
                  </pic:nvPicPr>
                  <pic:blipFill>
                    <a:blip r:embed="rId7"/>
                    <a:srcRect/>
                    <a:stretch>
                      <a:fillRect/>
                    </a:stretch>
                  </pic:blipFill>
                  <pic:spPr>
                    <a:xfrm>
                      <a:off x="0" y="0"/>
                      <a:ext cx="5943600" cy="4073936"/>
                    </a:xfrm>
                    <a:prstGeom prst="rect">
                      <a:avLst/>
                    </a:prstGeom>
                  </pic:spPr>
                </pic:pic>
              </a:graphicData>
            </a:graphic>
          </wp:inline>
        </w:drawing>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2"/>
          <w:szCs w:val="32"/>
          <w:u w:val="none"/>
          <w:shd w:val="clear" w:fill="auto"/>
          <w:vertAlign w:val="baseline"/>
        </w:rPr>
      </w:pP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32"/>
          <w:szCs w:val="32"/>
          <w:u w:val="none"/>
          <w:shd w:val="clear" w:fill="auto"/>
          <w:vertAlign w:val="baseline"/>
        </w:rPr>
      </w:pPr>
      <w:r>
        <w:rPr>
          <w:rFonts w:ascii="Cambria" w:hAnsi="Cambria" w:eastAsia="Cambria" w:cs="Cambria"/>
          <w:b w:val="0"/>
          <w:i w:val="0"/>
          <w:smallCaps w:val="0"/>
          <w:strike w:val="0"/>
          <w:color w:val="000000"/>
          <w:sz w:val="32"/>
          <w:szCs w:val="32"/>
          <w:u w:val="none"/>
          <w:shd w:val="clear" w:fill="auto"/>
          <w:vertAlign w:val="baseline"/>
          <w:rtl w:val="0"/>
        </w:rPr>
        <w:t xml:space="preserve">                            </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The technical architecture of an grocery-webapp app typically involves a client-server model, where the frontend represents the client and the backend serves as the server. The frontend is responsible for user interface, interaction, and presentation, while the backend handles data storage, business logic, and integration with external services like payment gateways and databases. Communication between the frontend and backend is typically facilitated through APIs, enabling seamless data exchange and functionality.</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32"/>
          <w:szCs w:val="32"/>
          <w:u w:val="none"/>
          <w:shd w:val="clear" w:fill="auto"/>
          <w:vertAlign w:val="baseline"/>
        </w:rPr>
      </w:pP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2"/>
          <w:szCs w:val="32"/>
          <w:u w:val="none"/>
          <w:shd w:val="clear" w:fill="auto"/>
          <w:vertAlign w:val="baseline"/>
        </w:rPr>
      </w:pP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2"/>
          <w:szCs w:val="32"/>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 xml:space="preserve">Key Features: </w:t>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32"/>
          <w:szCs w:val="32"/>
          <w:u w:val="none"/>
          <w:shd w:val="clear" w:fill="auto"/>
          <w:vertAlign w:val="baseline"/>
        </w:rPr>
      </w:pP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 xml:space="preserve">Product Catalog: </w:t>
      </w:r>
      <w:r>
        <w:rPr>
          <w:rFonts w:ascii="Calibri" w:hAnsi="Calibri" w:eastAsia="Calibri" w:cs="Calibri"/>
          <w:b w:val="0"/>
          <w:i w:val="0"/>
          <w:smallCaps w:val="0"/>
          <w:strike w:val="0"/>
          <w:color w:val="000000"/>
          <w:sz w:val="26"/>
          <w:szCs w:val="26"/>
          <w:u w:val="none"/>
          <w:shd w:val="clear" w:fill="auto"/>
          <w:vertAlign w:val="baseline"/>
          <w:rtl w:val="0"/>
        </w:rPr>
        <w:t xml:space="preserve">Our grocery-webapp app provides an extensive product catalog with various categories and subcategories. Users can easily search, browse, and filter products based on their preferences, making it effortless to find the desired items. </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 xml:space="preserve">Shopping Cart and Checkout: </w:t>
      </w:r>
      <w:r>
        <w:rPr>
          <w:rFonts w:ascii="Calibri" w:hAnsi="Calibri" w:eastAsia="Calibri" w:cs="Calibri"/>
          <w:b w:val="0"/>
          <w:i w:val="0"/>
          <w:smallCaps w:val="0"/>
          <w:strike w:val="0"/>
          <w:color w:val="000000"/>
          <w:sz w:val="26"/>
          <w:szCs w:val="26"/>
          <w:u w:val="none"/>
          <w:shd w:val="clear" w:fill="auto"/>
          <w:vertAlign w:val="baseline"/>
          <w:rtl w:val="0"/>
        </w:rPr>
        <w:t xml:space="preserve">The app includes a shopping cart feature that enables users to add products, review their cart, and proceed to checkout. The checkout process offers multiple payment options, ensuring a smooth and secure transaction experience. </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 xml:space="preserve">Product Reviews and Ratings: </w:t>
      </w:r>
      <w:r>
        <w:rPr>
          <w:rFonts w:ascii="Calibri" w:hAnsi="Calibri" w:eastAsia="Calibri" w:cs="Calibri"/>
          <w:b w:val="0"/>
          <w:i w:val="0"/>
          <w:smallCaps w:val="0"/>
          <w:strike w:val="0"/>
          <w:color w:val="000000"/>
          <w:sz w:val="26"/>
          <w:szCs w:val="26"/>
          <w:u w:val="none"/>
          <w:shd w:val="clear" w:fill="auto"/>
          <w:vertAlign w:val="baseline"/>
          <w:rtl w:val="0"/>
        </w:rPr>
        <w:t xml:space="preserve">Customers can provide feedback and rate products, helping other users make informed purchasing decisions. This feature fosters a sense of community and trust among users. </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 xml:space="preserve">Order Tracking: </w:t>
      </w:r>
      <w:r>
        <w:rPr>
          <w:rFonts w:ascii="Calibri" w:hAnsi="Calibri" w:eastAsia="Calibri" w:cs="Calibri"/>
          <w:b w:val="0"/>
          <w:i w:val="0"/>
          <w:smallCaps w:val="0"/>
          <w:strike w:val="0"/>
          <w:color w:val="000000"/>
          <w:sz w:val="26"/>
          <w:szCs w:val="26"/>
          <w:u w:val="none"/>
          <w:shd w:val="clear" w:fill="auto"/>
          <w:vertAlign w:val="baseline"/>
          <w:rtl w:val="0"/>
        </w:rPr>
        <w:t xml:space="preserve">Once an order is placed, users can track its status in real-time. They receive updates on order processing, shipping, and delivery, providing transparency and peace of mind. </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 xml:space="preserve">Admin Dashboard: </w:t>
      </w:r>
      <w:r>
        <w:rPr>
          <w:rFonts w:ascii="Calibri" w:hAnsi="Calibri" w:eastAsia="Calibri" w:cs="Calibri"/>
          <w:b w:val="0"/>
          <w:i w:val="0"/>
          <w:smallCaps w:val="0"/>
          <w:strike w:val="0"/>
          <w:color w:val="000000"/>
          <w:sz w:val="26"/>
          <w:szCs w:val="26"/>
          <w:u w:val="none"/>
          <w:shd w:val="clear" w:fill="auto"/>
          <w:vertAlign w:val="baseline"/>
          <w:rtl w:val="0"/>
        </w:rPr>
        <w:t xml:space="preserve">For administrators, our grocery-webapp app offers a comprehensive dashboard to manage products, inventory, orders, and customer information. It provides insights into sales performance, stock levels, and customer analytics, enabling efficient business operations. </w:t>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 xml:space="preserve">Order Management: </w:t>
      </w:r>
      <w:r>
        <w:rPr>
          <w:rFonts w:ascii="Calibri" w:hAnsi="Calibri" w:eastAsia="Calibri" w:cs="Calibri"/>
          <w:b w:val="0"/>
          <w:i w:val="0"/>
          <w:smallCaps w:val="0"/>
          <w:strike w:val="0"/>
          <w:color w:val="000000"/>
          <w:sz w:val="26"/>
          <w:szCs w:val="26"/>
          <w:u w:val="none"/>
          <w:shd w:val="clear" w:fill="auto"/>
          <w:vertAlign w:val="baseline"/>
          <w:rtl w:val="0"/>
        </w:rPr>
        <w:t xml:space="preserve">The app manages the order lifecycle, including order placement, tracking, and status updates. Users can view their order history, track shipments, and request returns or cancellations. </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 xml:space="preserve">Search and Filtering: </w:t>
      </w:r>
      <w:r>
        <w:rPr>
          <w:rFonts w:ascii="Calibri" w:hAnsi="Calibri" w:eastAsia="Calibri" w:cs="Calibri"/>
          <w:b w:val="0"/>
          <w:i w:val="0"/>
          <w:smallCaps w:val="0"/>
          <w:strike w:val="0"/>
          <w:color w:val="000000"/>
          <w:sz w:val="26"/>
          <w:szCs w:val="26"/>
          <w:u w:val="none"/>
          <w:shd w:val="clear" w:fill="auto"/>
          <w:vertAlign w:val="baseline"/>
          <w:rtl w:val="0"/>
        </w:rPr>
        <w:t>Users can search for products using keywords and apply filters to narrow down the search results based on criteria such as price range, brand, or customer ratings.</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Shopping Cart and Checkout</w:t>
      </w:r>
      <w:r>
        <w:rPr>
          <w:rFonts w:ascii="Calibri" w:hAnsi="Calibri" w:eastAsia="Calibri" w:cs="Calibri"/>
          <w:b w:val="0"/>
          <w:i w:val="0"/>
          <w:smallCaps w:val="0"/>
          <w:strike w:val="0"/>
          <w:color w:val="000000"/>
          <w:sz w:val="26"/>
          <w:szCs w:val="26"/>
          <w:u w:val="none"/>
          <w:shd w:val="clear" w:fill="auto"/>
          <w:vertAlign w:val="baseline"/>
          <w:rtl w:val="0"/>
        </w:rPr>
        <w:t xml:space="preserve">: The app includes a shopping cart feature that enables users to add products, review their cart, and proceed to checkout. The checkout process offers multiple payment options, ensuring a smooth and secure transaction experience. </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Product Reviews and Ratings:</w:t>
      </w:r>
      <w:r>
        <w:rPr>
          <w:rFonts w:ascii="Calibri" w:hAnsi="Calibri" w:eastAsia="Calibri" w:cs="Calibri"/>
          <w:b w:val="0"/>
          <w:i w:val="0"/>
          <w:smallCaps w:val="0"/>
          <w:strike w:val="0"/>
          <w:color w:val="000000"/>
          <w:sz w:val="26"/>
          <w:szCs w:val="26"/>
          <w:u w:val="none"/>
          <w:shd w:val="clear" w:fill="auto"/>
          <w:vertAlign w:val="baseline"/>
          <w:rtl w:val="0"/>
        </w:rPr>
        <w:t xml:space="preserve"> Customers can provide feedback and rate products, helping other users make informed purchasing decisions. This feature fosters a sense of community and trust among users. </w:t>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Order Tracking:</w:t>
      </w:r>
      <w:r>
        <w:rPr>
          <w:rFonts w:ascii="Calibri" w:hAnsi="Calibri" w:eastAsia="Calibri" w:cs="Calibri"/>
          <w:b w:val="0"/>
          <w:i w:val="0"/>
          <w:smallCaps w:val="0"/>
          <w:strike w:val="0"/>
          <w:color w:val="000000"/>
          <w:sz w:val="26"/>
          <w:szCs w:val="26"/>
          <w:u w:val="none"/>
          <w:shd w:val="clear" w:fill="auto"/>
          <w:vertAlign w:val="baseline"/>
          <w:rtl w:val="0"/>
        </w:rPr>
        <w:t xml:space="preserve"> Once an order is placed, users can track its status in real-time. They receive updates on order processing, shipping, and delivery, providing transparency and peace of mind. </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 xml:space="preserve">Admin Dashboard: </w:t>
      </w:r>
      <w:r>
        <w:rPr>
          <w:rFonts w:ascii="Calibri" w:hAnsi="Calibri" w:eastAsia="Calibri" w:cs="Calibri"/>
          <w:b w:val="0"/>
          <w:i w:val="0"/>
          <w:smallCaps w:val="0"/>
          <w:strike w:val="0"/>
          <w:color w:val="000000"/>
          <w:sz w:val="26"/>
          <w:szCs w:val="26"/>
          <w:u w:val="none"/>
          <w:shd w:val="clear" w:fill="auto"/>
          <w:vertAlign w:val="baseline"/>
          <w:rtl w:val="0"/>
        </w:rPr>
        <w:t xml:space="preserve">For administrators, our grocery-webapp app offers a comprehensive dashboard to manage products, inventory, orders, and customer information. It provides insights into sales performance, stock levels, and customer analytics, enabling efficient business operations. </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Order Management</w:t>
      </w:r>
      <w:r>
        <w:rPr>
          <w:rFonts w:ascii="Calibri" w:hAnsi="Calibri" w:eastAsia="Calibri" w:cs="Calibri"/>
          <w:b w:val="0"/>
          <w:i w:val="0"/>
          <w:smallCaps w:val="0"/>
          <w:strike w:val="0"/>
          <w:color w:val="000000"/>
          <w:sz w:val="26"/>
          <w:szCs w:val="26"/>
          <w:u w:val="none"/>
          <w:shd w:val="clear" w:fill="auto"/>
          <w:vertAlign w:val="baseline"/>
          <w:rtl w:val="0"/>
        </w:rPr>
        <w:t xml:space="preserve">: The app manages the order lifecycle, including order placement, tracking, and status updates. Users can view their order history, track shipments, and request returns or cancellations. </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i w:val="0"/>
          <w:smallCaps w:val="0"/>
          <w:strike w:val="0"/>
          <w:color w:val="000000"/>
          <w:sz w:val="26"/>
          <w:szCs w:val="26"/>
          <w:u w:val="none"/>
          <w:shd w:val="clear" w:fill="auto"/>
          <w:vertAlign w:val="baseline"/>
          <w:rtl w:val="0"/>
        </w:rPr>
        <w:t>Search and Filtering:</w:t>
      </w:r>
      <w:r>
        <w:rPr>
          <w:rFonts w:ascii="Calibri" w:hAnsi="Calibri" w:eastAsia="Calibri" w:cs="Calibri"/>
          <w:b w:val="0"/>
          <w:i w:val="0"/>
          <w:smallCaps w:val="0"/>
          <w:strike w:val="0"/>
          <w:color w:val="000000"/>
          <w:sz w:val="26"/>
          <w:szCs w:val="26"/>
          <w:u w:val="none"/>
          <w:shd w:val="clear" w:fill="auto"/>
          <w:vertAlign w:val="baseline"/>
          <w:rtl w:val="0"/>
        </w:rPr>
        <w:t xml:space="preserve"> Users can search for products using keywords and apply filters to narrow down the search results based on criteria such as price range, brand, or customer ratings.</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6"/>
          <w:szCs w:val="26"/>
          <w:u w:val="none"/>
          <w:shd w:val="clear" w:fill="auto"/>
          <w:vertAlign w:val="baseline"/>
        </w:rPr>
      </w:pPr>
    </w:p>
    <w:p w14:paraId="00000037">
      <w:pPr>
        <w:pStyle w:val="3"/>
        <w:jc w:val="both"/>
        <w:rPr>
          <w:color w:val="000000"/>
          <w:sz w:val="36"/>
          <w:szCs w:val="36"/>
        </w:rPr>
      </w:pPr>
      <w:r>
        <w:rPr>
          <w:color w:val="000000"/>
          <w:sz w:val="36"/>
          <w:szCs w:val="36"/>
          <w:rtl w:val="0"/>
        </w:rPr>
        <w:t>PRE REQUISITES:</w:t>
      </w:r>
      <w:r>
        <w:rPr>
          <w:sz w:val="28"/>
          <w:szCs w:val="28"/>
          <w:rtl w:val="0"/>
        </w:rPr>
        <w:t xml:space="preserve">              </w:t>
      </w:r>
    </w:p>
    <w:p w14:paraId="00000038">
      <w:pPr>
        <w:jc w:val="both"/>
        <w:rPr>
          <w:rFonts w:ascii="Cambria" w:hAnsi="Cambria" w:eastAsia="Cambria" w:cs="Cambria"/>
          <w:sz w:val="28"/>
          <w:szCs w:val="28"/>
        </w:rPr>
      </w:pPr>
      <w:r>
        <w:rPr>
          <w:rFonts w:ascii="Cambria" w:hAnsi="Cambria" w:eastAsia="Cambria" w:cs="Cambria"/>
          <w:sz w:val="28"/>
          <w:szCs w:val="28"/>
          <w:rtl w:val="0"/>
        </w:rPr>
        <w:t xml:space="preserve"> To develop a full-stack Ecommerce App for Furniture Tool using React js, Node.js,Express js and MongoDB, there are several prerequisites you should consider. Here are the key prerequisites for developing such an application: </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Node.js and npm:</w:t>
      </w:r>
      <w:r>
        <w:rPr>
          <w:rFonts w:ascii="Cambria" w:hAnsi="Cambria" w:eastAsia="Cambria" w:cs="Cambria"/>
          <w:b/>
          <w:i w:val="0"/>
          <w:smallCaps w:val="0"/>
          <w:strike w:val="0"/>
          <w:color w:val="000000"/>
          <w:sz w:val="28"/>
          <w:szCs w:val="28"/>
          <w:u w:val="none"/>
          <w:shd w:val="clear" w:fill="auto"/>
          <w:vertAlign w:val="baseline"/>
          <w:rtl w:val="0"/>
        </w:rPr>
        <w:t xml:space="preserve"> </w:t>
      </w:r>
      <w:r>
        <w:rPr>
          <w:rFonts w:ascii="Cambria" w:hAnsi="Cambria" w:eastAsia="Cambria" w:cs="Cambria"/>
          <w:b w:val="0"/>
          <w:i w:val="0"/>
          <w:smallCaps w:val="0"/>
          <w:strike w:val="0"/>
          <w:color w:val="000000"/>
          <w:sz w:val="28"/>
          <w:szCs w:val="28"/>
          <w:u w:val="none"/>
          <w:shd w:val="clear" w:fill="auto"/>
          <w:vertAlign w:val="baseline"/>
          <w:rtl w:val="0"/>
        </w:rPr>
        <w:t xml:space="preserve">Install Node.js, which includes npm (Node Package Manager), on your development machine. Node.js is required to run JavaScript on the server side. </w:t>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4"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Download: </w:t>
      </w:r>
      <w:r>
        <w:fldChar w:fldCharType="begin"/>
      </w:r>
      <w:r>
        <w:instrText xml:space="preserve"> HYPERLINK "https://nodejs.org/en/download/" \h </w:instrText>
      </w:r>
      <w:r>
        <w:fldChar w:fldCharType="separate"/>
      </w:r>
      <w:r>
        <w:rPr>
          <w:rFonts w:ascii="Cambria" w:hAnsi="Cambria" w:eastAsia="Cambria" w:cs="Cambria"/>
          <w:b w:val="0"/>
          <w:i w:val="0"/>
          <w:smallCaps w:val="0"/>
          <w:strike w:val="0"/>
          <w:color w:val="0000FF"/>
          <w:sz w:val="28"/>
          <w:szCs w:val="28"/>
          <w:u w:val="single"/>
          <w:shd w:val="clear" w:fill="auto"/>
          <w:vertAlign w:val="baseline"/>
          <w:rtl w:val="0"/>
        </w:rPr>
        <w:t>https://nodejs.org/en/download/</w:t>
      </w:r>
      <w:r>
        <w:rPr>
          <w:rFonts w:ascii="Cambria" w:hAnsi="Cambria" w:eastAsia="Cambria" w:cs="Cambria"/>
          <w:b w:val="0"/>
          <w:i w:val="0"/>
          <w:smallCaps w:val="0"/>
          <w:strike w:val="0"/>
          <w:color w:val="0000FF"/>
          <w:sz w:val="28"/>
          <w:szCs w:val="28"/>
          <w:u w:val="single"/>
          <w:shd w:val="clear" w:fill="auto"/>
          <w:vertAlign w:val="baseline"/>
          <w:rtl w:val="0"/>
        </w:rPr>
        <w:fldChar w:fldCharType="end"/>
      </w:r>
      <w:r>
        <w:rPr>
          <w:rFonts w:ascii="Cambria" w:hAnsi="Cambria" w:eastAsia="Cambria" w:cs="Cambria"/>
          <w:b w:val="0"/>
          <w:i w:val="0"/>
          <w:smallCaps w:val="0"/>
          <w:strike w:val="0"/>
          <w:color w:val="000000"/>
          <w:sz w:val="28"/>
          <w:szCs w:val="28"/>
          <w:u w:val="none"/>
          <w:shd w:val="clear" w:fill="auto"/>
          <w:vertAlign w:val="baseline"/>
          <w:rtl w:val="0"/>
        </w:rPr>
        <w:t xml:space="preserve"> </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Installation instructions:</w:t>
      </w:r>
      <w:r>
        <w:fldChar w:fldCharType="begin"/>
      </w:r>
      <w:r>
        <w:instrText xml:space="preserve"> HYPERLINK "https://nodejs.org/en/download/package-manager/" \h </w:instrText>
      </w:r>
      <w:r>
        <w:fldChar w:fldCharType="separate"/>
      </w:r>
      <w:r>
        <w:rPr>
          <w:rFonts w:ascii="Cambria" w:hAnsi="Cambria" w:eastAsia="Cambria" w:cs="Cambria"/>
          <w:b w:val="0"/>
          <w:i w:val="0"/>
          <w:smallCaps w:val="0"/>
          <w:strike w:val="0"/>
          <w:color w:val="0000FF"/>
          <w:sz w:val="28"/>
          <w:szCs w:val="28"/>
          <w:u w:val="single"/>
          <w:shd w:val="clear" w:fill="auto"/>
          <w:vertAlign w:val="baseline"/>
          <w:rtl w:val="0"/>
        </w:rPr>
        <w:t>https://nodejs.org/en/download/package-manager/</w:t>
      </w:r>
      <w:r>
        <w:rPr>
          <w:rFonts w:ascii="Cambria" w:hAnsi="Cambria" w:eastAsia="Cambria" w:cs="Cambria"/>
          <w:b w:val="0"/>
          <w:i w:val="0"/>
          <w:smallCaps w:val="0"/>
          <w:strike w:val="0"/>
          <w:color w:val="0000FF"/>
          <w:sz w:val="28"/>
          <w:szCs w:val="28"/>
          <w:u w:val="single"/>
          <w:shd w:val="clear" w:fill="auto"/>
          <w:vertAlign w:val="baseline"/>
          <w:rtl w:val="0"/>
        </w:rPr>
        <w:fldChar w:fldCharType="end"/>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MongoDB:</w:t>
      </w:r>
      <w:r>
        <w:rPr>
          <w:rFonts w:ascii="Cambria" w:hAnsi="Cambria" w:eastAsia="Cambria" w:cs="Cambria"/>
          <w:b/>
          <w:i w:val="0"/>
          <w:smallCaps w:val="0"/>
          <w:strike w:val="0"/>
          <w:color w:val="000000"/>
          <w:sz w:val="28"/>
          <w:szCs w:val="28"/>
          <w:u w:val="none"/>
          <w:shd w:val="clear" w:fill="auto"/>
          <w:vertAlign w:val="baseline"/>
          <w:rtl w:val="0"/>
        </w:rPr>
        <w:t xml:space="preserve"> </w:t>
      </w:r>
      <w:r>
        <w:rPr>
          <w:rFonts w:ascii="Cambria" w:hAnsi="Cambria" w:eastAsia="Cambria" w:cs="Cambria"/>
          <w:b w:val="0"/>
          <w:i w:val="0"/>
          <w:smallCaps w:val="0"/>
          <w:strike w:val="0"/>
          <w:color w:val="000000"/>
          <w:sz w:val="28"/>
          <w:szCs w:val="28"/>
          <w:u w:val="none"/>
          <w:shd w:val="clear" w:fill="auto"/>
          <w:vertAlign w:val="baseline"/>
          <w:rtl w:val="0"/>
        </w:rPr>
        <w:t xml:space="preserve">Set up a MongoDB database to store hotel and booking information. Install MongoDB locally or use a cloud-based MongoDB service. </w:t>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3"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Download:</w:t>
      </w:r>
      <w:r>
        <w:fldChar w:fldCharType="begin"/>
      </w:r>
      <w:r>
        <w:instrText xml:space="preserve"> HYPERLINK "https://www.mongodb.com/try/download/community" \h </w:instrText>
      </w:r>
      <w:r>
        <w:fldChar w:fldCharType="separate"/>
      </w:r>
      <w:r>
        <w:rPr>
          <w:rFonts w:ascii="Cambria" w:hAnsi="Cambria" w:eastAsia="Cambria" w:cs="Cambria"/>
          <w:b w:val="0"/>
          <w:i w:val="0"/>
          <w:smallCaps w:val="0"/>
          <w:strike w:val="0"/>
          <w:color w:val="0000FF"/>
          <w:sz w:val="28"/>
          <w:szCs w:val="28"/>
          <w:u w:val="single"/>
          <w:shd w:val="clear" w:fill="auto"/>
          <w:vertAlign w:val="baseline"/>
          <w:rtl w:val="0"/>
        </w:rPr>
        <w:t xml:space="preserve"> https://www.mongodb.com/try/download/community</w:t>
      </w:r>
      <w:r>
        <w:rPr>
          <w:rFonts w:ascii="Cambria" w:hAnsi="Cambria" w:eastAsia="Cambria" w:cs="Cambria"/>
          <w:b w:val="0"/>
          <w:i w:val="0"/>
          <w:smallCaps w:val="0"/>
          <w:strike w:val="0"/>
          <w:color w:val="0000FF"/>
          <w:sz w:val="28"/>
          <w:szCs w:val="28"/>
          <w:u w:val="single"/>
          <w:shd w:val="clear" w:fill="auto"/>
          <w:vertAlign w:val="baseline"/>
          <w:rtl w:val="0"/>
        </w:rPr>
        <w:fldChar w:fldCharType="end"/>
      </w:r>
      <w:r>
        <w:rPr>
          <w:rFonts w:ascii="Cambria" w:hAnsi="Cambria" w:eastAsia="Cambria" w:cs="Cambria"/>
          <w:b w:val="0"/>
          <w:i w:val="0"/>
          <w:smallCaps w:val="0"/>
          <w:strike w:val="0"/>
          <w:color w:val="000000"/>
          <w:sz w:val="28"/>
          <w:szCs w:val="28"/>
          <w:u w:val="none"/>
          <w:shd w:val="clear" w:fill="auto"/>
          <w:vertAlign w:val="baseline"/>
          <w:rtl w:val="0"/>
        </w:rPr>
        <w:t xml:space="preserve">  </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Installation instructions:</w:t>
      </w:r>
      <w:r>
        <w:fldChar w:fldCharType="begin"/>
      </w:r>
      <w:r>
        <w:instrText xml:space="preserve"> HYPERLINK "https://docs.mongodb.com/manual/installation/" \h </w:instrText>
      </w:r>
      <w:r>
        <w:fldChar w:fldCharType="separate"/>
      </w:r>
      <w:r>
        <w:rPr>
          <w:rFonts w:ascii="Cambria" w:hAnsi="Cambria" w:eastAsia="Cambria" w:cs="Cambria"/>
          <w:b w:val="0"/>
          <w:i w:val="0"/>
          <w:smallCaps w:val="0"/>
          <w:strike w:val="0"/>
          <w:color w:val="0000FF"/>
          <w:sz w:val="28"/>
          <w:szCs w:val="28"/>
          <w:u w:val="single"/>
          <w:shd w:val="clear" w:fill="auto"/>
          <w:vertAlign w:val="baseline"/>
          <w:rtl w:val="0"/>
        </w:rPr>
        <w:t>https://docs.mongodb.com/manual/installation/</w:t>
      </w:r>
      <w:r>
        <w:rPr>
          <w:rFonts w:ascii="Cambria" w:hAnsi="Cambria" w:eastAsia="Cambria" w:cs="Cambria"/>
          <w:b w:val="0"/>
          <w:i w:val="0"/>
          <w:smallCaps w:val="0"/>
          <w:strike w:val="0"/>
          <w:color w:val="0000FF"/>
          <w:sz w:val="28"/>
          <w:szCs w:val="28"/>
          <w:u w:val="single"/>
          <w:shd w:val="clear" w:fill="auto"/>
          <w:vertAlign w:val="baseline"/>
          <w:rtl w:val="0"/>
        </w:rPr>
        <w:fldChar w:fldCharType="end"/>
      </w:r>
      <w:r>
        <w:rPr>
          <w:rFonts w:ascii="Cambria" w:hAnsi="Cambria" w:eastAsia="Cambria" w:cs="Cambria"/>
          <w:b w:val="0"/>
          <w:i w:val="0"/>
          <w:smallCaps w:val="0"/>
          <w:strike w:val="0"/>
          <w:color w:val="000000"/>
          <w:sz w:val="28"/>
          <w:szCs w:val="28"/>
          <w:u w:val="none"/>
          <w:shd w:val="clear" w:fill="auto"/>
          <w:vertAlign w:val="baseline"/>
          <w:rtl w:val="0"/>
        </w:rPr>
        <w:t xml:space="preserve"> </w:t>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Express.js:</w:t>
      </w:r>
      <w:r>
        <w:rPr>
          <w:rFonts w:ascii="Cambria" w:hAnsi="Cambria" w:eastAsia="Cambria" w:cs="Cambria"/>
          <w:b/>
          <w:i w:val="0"/>
          <w:smallCaps w:val="0"/>
          <w:strike w:val="0"/>
          <w:color w:val="000000"/>
          <w:sz w:val="28"/>
          <w:szCs w:val="28"/>
          <w:u w:val="none"/>
          <w:shd w:val="clear" w:fill="auto"/>
          <w:vertAlign w:val="baseline"/>
          <w:rtl w:val="0"/>
        </w:rPr>
        <w:t xml:space="preserve"> </w:t>
      </w:r>
      <w:r>
        <w:rPr>
          <w:rFonts w:ascii="Cambria" w:hAnsi="Cambria" w:eastAsia="Cambria" w:cs="Cambria"/>
          <w:b w:val="0"/>
          <w:i w:val="0"/>
          <w:smallCaps w:val="0"/>
          <w:strike w:val="0"/>
          <w:color w:val="000000"/>
          <w:sz w:val="28"/>
          <w:szCs w:val="28"/>
          <w:u w:val="none"/>
          <w:shd w:val="clear" w:fill="auto"/>
          <w:vertAlign w:val="baseline"/>
          <w:rtl w:val="0"/>
        </w:rPr>
        <w:t xml:space="preserve">Express.js is a web application framework for Node.js. Install Express.js to handle server-side routing, middleware, and API development. </w:t>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Installation: Open your command prompt or terminal and run the following</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32"/>
          <w:szCs w:val="32"/>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command: </w:t>
      </w:r>
      <w:r>
        <w:rPr>
          <w:rFonts w:ascii="Cambria" w:hAnsi="Cambria" w:eastAsia="Cambria" w:cs="Cambria"/>
          <w:b/>
          <w:i w:val="0"/>
          <w:smallCaps w:val="0"/>
          <w:strike w:val="0"/>
          <w:color w:val="000000"/>
          <w:sz w:val="32"/>
          <w:szCs w:val="32"/>
          <w:u w:val="none"/>
          <w:shd w:val="clear" w:fill="auto"/>
          <w:vertAlign w:val="baseline"/>
          <w:rtl w:val="0"/>
        </w:rPr>
        <w:t xml:space="preserve">npm install express </w:t>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React js:</w:t>
      </w:r>
      <w:r>
        <w:rPr>
          <w:rFonts w:ascii="Cambria" w:hAnsi="Cambria" w:eastAsia="Cambria" w:cs="Cambria"/>
          <w:b/>
          <w:i w:val="0"/>
          <w:smallCaps w:val="0"/>
          <w:strike w:val="0"/>
          <w:color w:val="000000"/>
          <w:sz w:val="28"/>
          <w:szCs w:val="28"/>
          <w:u w:val="none"/>
          <w:shd w:val="clear" w:fill="auto"/>
          <w:vertAlign w:val="baseline"/>
          <w:rtl w:val="0"/>
        </w:rPr>
        <w:t xml:space="preserve"> React</w:t>
      </w:r>
      <w:r>
        <w:rPr>
          <w:rFonts w:ascii="Cambria" w:hAnsi="Cambria" w:eastAsia="Cambria" w:cs="Cambria"/>
          <w:b w:val="0"/>
          <w:i w:val="0"/>
          <w:smallCaps w:val="0"/>
          <w:strike w:val="0"/>
          <w:color w:val="000000"/>
          <w:sz w:val="28"/>
          <w:szCs w:val="28"/>
          <w:u w:val="none"/>
          <w:shd w:val="clear" w:fill="auto"/>
          <w:vertAlign w:val="baseline"/>
          <w:rtl w:val="0"/>
        </w:rPr>
        <w:t xml:space="preserve"> is a JavaScript library for building client-side applications. </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And Creating Single Page Web-Appliaction</w:t>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Getting Started</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1C1E21"/>
          <w:sz w:val="28"/>
          <w:szCs w:val="28"/>
          <w:u w:val="none"/>
          <w:shd w:val="clear" w:fill="auto"/>
          <w:vertAlign w:val="baseline"/>
        </w:rPr>
      </w:pPr>
      <w:r>
        <w:rPr>
          <w:rFonts w:ascii="Cambria" w:hAnsi="Cambria" w:eastAsia="Cambria" w:cs="Cambria"/>
          <w:b w:val="0"/>
          <w:i w:val="0"/>
          <w:smallCaps w:val="0"/>
          <w:strike w:val="0"/>
          <w:color w:val="1C1E21"/>
          <w:sz w:val="28"/>
          <w:szCs w:val="28"/>
          <w:u w:val="none"/>
          <w:shd w:val="clear" w:fill="auto"/>
          <w:vertAlign w:val="baseline"/>
          <w:rtl w:val="0"/>
        </w:rPr>
        <w:t>Create React App is an officially supported way to create single-page React applications. It offers a modern build setup with no configuration.</w:t>
      </w:r>
    </w:p>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1C1E21"/>
          <w:sz w:val="28"/>
          <w:szCs w:val="28"/>
          <w:u w:val="none"/>
          <w:shd w:val="clear" w:fill="auto"/>
          <w:vertAlign w:val="baseline"/>
        </w:rPr>
      </w:pP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2"/>
          <w:szCs w:val="32"/>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Quik  Start</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1C1E21"/>
          <w:sz w:val="28"/>
          <w:szCs w:val="28"/>
          <w:u w:val="none"/>
          <w:shd w:val="clear" w:fill="auto"/>
          <w:vertAlign w:val="baseline"/>
        </w:rPr>
      </w:pPr>
      <w:r>
        <w:rPr>
          <w:rFonts w:ascii="Cambria" w:hAnsi="Cambria" w:eastAsia="Cambria" w:cs="Cambria"/>
          <w:b w:val="0"/>
          <w:i w:val="0"/>
          <w:smallCaps w:val="0"/>
          <w:strike w:val="0"/>
          <w:color w:val="1C1E21"/>
          <w:sz w:val="28"/>
          <w:szCs w:val="28"/>
          <w:u w:val="none"/>
          <w:shd w:val="clear" w:fill="auto"/>
          <w:vertAlign w:val="baseline"/>
          <w:rtl w:val="0"/>
        </w:rPr>
        <w:t>npm create vite@latest</w:t>
      </w: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1C1E21"/>
          <w:sz w:val="28"/>
          <w:szCs w:val="28"/>
          <w:u w:val="none"/>
          <w:shd w:val="clear" w:fill="auto"/>
          <w:vertAlign w:val="baseline"/>
        </w:rPr>
      </w:pPr>
      <w:r>
        <w:rPr>
          <w:rFonts w:ascii="Cambria" w:hAnsi="Cambria" w:eastAsia="Cambria" w:cs="Cambria"/>
          <w:b w:val="0"/>
          <w:i w:val="0"/>
          <w:smallCaps w:val="0"/>
          <w:strike w:val="0"/>
          <w:color w:val="1C1E21"/>
          <w:sz w:val="28"/>
          <w:szCs w:val="28"/>
          <w:u w:val="none"/>
          <w:shd w:val="clear" w:fill="auto"/>
          <w:vertAlign w:val="baseline"/>
          <w:rtl w:val="0"/>
        </w:rPr>
        <w:t>cd my-app</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1C1E21"/>
          <w:sz w:val="28"/>
          <w:szCs w:val="28"/>
          <w:u w:val="none"/>
          <w:shd w:val="clear" w:fill="auto"/>
          <w:vertAlign w:val="baseline"/>
        </w:rPr>
      </w:pPr>
      <w:r>
        <w:rPr>
          <w:rFonts w:ascii="Cambria" w:hAnsi="Cambria" w:eastAsia="Cambria" w:cs="Cambria"/>
          <w:b w:val="0"/>
          <w:i w:val="0"/>
          <w:smallCaps w:val="0"/>
          <w:strike w:val="0"/>
          <w:color w:val="1C1E21"/>
          <w:sz w:val="28"/>
          <w:szCs w:val="28"/>
          <w:u w:val="none"/>
          <w:shd w:val="clear" w:fill="auto"/>
          <w:vertAlign w:val="baseline"/>
          <w:rtl w:val="0"/>
        </w:rPr>
        <w:t>npm install</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1C1E21"/>
          <w:sz w:val="28"/>
          <w:szCs w:val="28"/>
          <w:u w:val="none"/>
          <w:shd w:val="clear" w:fill="auto"/>
          <w:vertAlign w:val="baseline"/>
        </w:rPr>
      </w:pPr>
      <w:r>
        <w:rPr>
          <w:rFonts w:ascii="Cambria" w:hAnsi="Cambria" w:eastAsia="Cambria" w:cs="Cambria"/>
          <w:b w:val="0"/>
          <w:i w:val="0"/>
          <w:smallCaps w:val="0"/>
          <w:strike w:val="0"/>
          <w:color w:val="1C1E21"/>
          <w:sz w:val="28"/>
          <w:szCs w:val="28"/>
          <w:u w:val="none"/>
          <w:shd w:val="clear" w:fill="auto"/>
          <w:vertAlign w:val="baseline"/>
          <w:rtl w:val="0"/>
        </w:rPr>
        <w:t>npm run dev</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2"/>
          <w:szCs w:val="22"/>
          <w:u w:val="none"/>
          <w:shd w:val="clear" w:fill="auto"/>
          <w:vertAlign w:val="baseline"/>
        </w:rPr>
      </w:pP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If you've previously installed create-react-app globally via npm install -g create-react-app, we recommend you uninstall the package using npm uninstall -g create-react-app or yarn global remove create-react-app to ensure that npx always uses the latest version.</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444950"/>
          <w:sz w:val="28"/>
          <w:szCs w:val="28"/>
          <w:u w:val="none"/>
          <w:shd w:val="clear" w:fill="auto"/>
          <w:vertAlign w:val="baseline"/>
        </w:rPr>
      </w:pP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2"/>
          <w:szCs w:val="22"/>
          <w:u w:val="none"/>
          <w:shd w:val="clear" w:fill="auto"/>
          <w:vertAlign w:val="baseline"/>
        </w:rPr>
      </w:pP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32"/>
          <w:szCs w:val="32"/>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 xml:space="preserve">Create a new React project: </w:t>
      </w: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6"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Choose or create a directory where you want to set up your React project. </w:t>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6"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Open your terminal or command prompt. </w:t>
      </w:r>
    </w:p>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1C1E21"/>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Navigate to the selected directory using the cd command. </w:t>
      </w:r>
    </w:p>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6"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6"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Create a new React project by running the following command: </w:t>
      </w:r>
      <w:r>
        <w:rPr>
          <w:rFonts w:ascii="Cambria" w:hAnsi="Cambria" w:eastAsia="Cambria" w:cs="Cambria"/>
          <w:b w:val="0"/>
          <w:i w:val="0"/>
          <w:smallCaps w:val="0"/>
          <w:strike w:val="0"/>
          <w:color w:val="1C1E21"/>
          <w:sz w:val="28"/>
          <w:szCs w:val="28"/>
          <w:u w:val="none"/>
          <w:shd w:val="clear" w:fill="auto"/>
          <w:vertAlign w:val="baseline"/>
          <w:rtl w:val="0"/>
        </w:rPr>
        <w:t>npx create-react-app your-app-name</w:t>
      </w:r>
      <w:r>
        <w:rPr>
          <w:rFonts w:ascii="Cambria" w:hAnsi="Cambria" w:eastAsia="Cambria" w:cs="Cambria"/>
          <w:b w:val="0"/>
          <w:i w:val="0"/>
          <w:smallCaps w:val="0"/>
          <w:strike w:val="0"/>
          <w:color w:val="000000"/>
          <w:sz w:val="28"/>
          <w:szCs w:val="28"/>
          <w:u w:val="none"/>
          <w:shd w:val="clear" w:fill="auto"/>
          <w:vertAlign w:val="baseline"/>
          <w:rtl w:val="0"/>
        </w:rPr>
        <w:t xml:space="preserve">.Wait for the project to be created: </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This command will generate the basic project structure and install the necessary dependencies </w:t>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2"/>
          <w:szCs w:val="22"/>
          <w:u w:val="none"/>
          <w:shd w:val="clear" w:fill="auto"/>
          <w:vertAlign w:val="baseline"/>
        </w:rPr>
      </w:pP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32"/>
          <w:szCs w:val="32"/>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 xml:space="preserve">Navigate into the project directory: </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After the project creation is complete, navigate into the project directory by running the following command</w:t>
      </w:r>
      <w:r>
        <w:rPr>
          <w:rFonts w:ascii="Cambria" w:hAnsi="Cambria" w:eastAsia="Cambria" w:cs="Cambria"/>
          <w:b/>
          <w:i w:val="0"/>
          <w:smallCaps w:val="0"/>
          <w:strike w:val="0"/>
          <w:color w:val="000000"/>
          <w:sz w:val="28"/>
          <w:szCs w:val="28"/>
          <w:u w:val="none"/>
          <w:shd w:val="clear" w:fill="auto"/>
          <w:vertAlign w:val="baseline"/>
          <w:rtl w:val="0"/>
        </w:rPr>
        <w:t xml:space="preserve">: cd your-app-name </w:t>
      </w:r>
    </w:p>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28"/>
          <w:szCs w:val="28"/>
          <w:u w:val="none"/>
          <w:shd w:val="clear" w:fill="auto"/>
          <w:vertAlign w:val="baseline"/>
          <w:rtl w:val="0"/>
        </w:rPr>
        <w:t xml:space="preserve">Start the development server: </w:t>
      </w: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3"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To launch the development server and see your React app in the browser, run the following command: </w:t>
      </w:r>
      <w:r>
        <w:rPr>
          <w:rFonts w:ascii="Cambria" w:hAnsi="Cambria" w:eastAsia="Cambria" w:cs="Cambria"/>
          <w:b/>
          <w:i w:val="0"/>
          <w:smallCaps w:val="0"/>
          <w:strike w:val="0"/>
          <w:color w:val="000000"/>
          <w:sz w:val="28"/>
          <w:szCs w:val="28"/>
          <w:u w:val="none"/>
          <w:shd w:val="clear" w:fill="auto"/>
          <w:vertAlign w:val="baseline"/>
          <w:rtl w:val="0"/>
        </w:rPr>
        <w:t xml:space="preserve"> npm run dev </w:t>
      </w: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3"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The npm start  will compile your app and start the development server. </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Open your web browser and navigate to </w:t>
      </w:r>
      <w:r>
        <w:fldChar w:fldCharType="begin"/>
      </w:r>
      <w:r>
        <w:instrText xml:space="preserve"> HYPERLINK "https://localhost:5173" \h </w:instrText>
      </w:r>
      <w:r>
        <w:fldChar w:fldCharType="separate"/>
      </w:r>
      <w:r>
        <w:rPr>
          <w:rFonts w:ascii="Cambria" w:hAnsi="Cambria" w:eastAsia="Cambria" w:cs="Cambria"/>
          <w:b w:val="0"/>
          <w:i w:val="0"/>
          <w:smallCaps w:val="0"/>
          <w:strike w:val="0"/>
          <w:color w:val="0000FF"/>
          <w:sz w:val="28"/>
          <w:szCs w:val="28"/>
          <w:u w:val="single"/>
          <w:shd w:val="clear" w:fill="auto"/>
          <w:vertAlign w:val="baseline"/>
          <w:rtl w:val="0"/>
        </w:rPr>
        <w:t>https://localhost:5173</w:t>
      </w:r>
      <w:r>
        <w:rPr>
          <w:rFonts w:ascii="Cambria" w:hAnsi="Cambria" w:eastAsia="Cambria" w:cs="Cambria"/>
          <w:b w:val="0"/>
          <w:i w:val="0"/>
          <w:smallCaps w:val="0"/>
          <w:strike w:val="0"/>
          <w:color w:val="0000FF"/>
          <w:sz w:val="28"/>
          <w:szCs w:val="28"/>
          <w:u w:val="single"/>
          <w:shd w:val="clear" w:fill="auto"/>
          <w:vertAlign w:val="baseline"/>
          <w:rtl w:val="0"/>
        </w:rPr>
        <w:fldChar w:fldCharType="end"/>
      </w:r>
      <w:r>
        <w:rPr>
          <w:rFonts w:ascii="Cambria" w:hAnsi="Cambria" w:eastAsia="Cambria" w:cs="Cambria"/>
          <w:b w:val="0"/>
          <w:i w:val="0"/>
          <w:smallCaps w:val="0"/>
          <w:strike w:val="0"/>
          <w:color w:val="000000"/>
          <w:sz w:val="28"/>
          <w:szCs w:val="28"/>
          <w:u w:val="none"/>
          <w:shd w:val="clear" w:fill="auto"/>
          <w:vertAlign w:val="baseline"/>
          <w:rtl w:val="0"/>
        </w:rPr>
        <w:t xml:space="preserve"> to see your React app. </w:t>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You have successfully set up React on your machine and created a new React project. You can now start building your app by modifying the generated project files in the src directory.</w:t>
      </w:r>
    </w:p>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68">
      <w:pPr>
        <w:jc w:val="both"/>
        <w:rPr>
          <w:rFonts w:ascii="Cambria" w:hAnsi="Cambria" w:eastAsia="Cambria" w:cs="Cambria"/>
          <w:sz w:val="28"/>
          <w:szCs w:val="28"/>
        </w:rPr>
      </w:pPr>
      <w:r>
        <w:rPr>
          <w:rFonts w:ascii="Cambria" w:hAnsi="Cambria" w:eastAsia="Cambria" w:cs="Cambria"/>
          <w:sz w:val="28"/>
          <w:szCs w:val="28"/>
          <w:rtl w:val="0"/>
        </w:rPr>
        <w:t xml:space="preserve">Please note that these instructions provide a basic setup for React. You can explore more ad- vanced configurations and features by referring to the official  React documentation: </w:t>
      </w:r>
      <w:r>
        <w:fldChar w:fldCharType="begin"/>
      </w:r>
      <w:r>
        <w:instrText xml:space="preserve"> HYPERLINK "https://react.dev/" \h </w:instrText>
      </w:r>
      <w:r>
        <w:fldChar w:fldCharType="separate"/>
      </w:r>
      <w:r>
        <w:rPr>
          <w:rFonts w:ascii="Cambria" w:hAnsi="Cambria" w:eastAsia="Cambria" w:cs="Cambria"/>
          <w:color w:val="0000FF"/>
          <w:sz w:val="28"/>
          <w:szCs w:val="28"/>
          <w:u w:val="single"/>
          <w:rtl w:val="0"/>
        </w:rPr>
        <w:t>https://react.dev/</w:t>
      </w:r>
      <w:r>
        <w:rPr>
          <w:rFonts w:ascii="Cambria" w:hAnsi="Cambria" w:eastAsia="Cambria" w:cs="Cambria"/>
          <w:color w:val="0000FF"/>
          <w:sz w:val="28"/>
          <w:szCs w:val="28"/>
          <w:u w:val="single"/>
          <w:rtl w:val="0"/>
        </w:rPr>
        <w:fldChar w:fldCharType="end"/>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HTML, CSS, and JavaScript:</w:t>
      </w:r>
      <w:r>
        <w:rPr>
          <w:rFonts w:ascii="Cambria" w:hAnsi="Cambria" w:eastAsia="Cambria" w:cs="Cambria"/>
          <w:b/>
          <w:i w:val="0"/>
          <w:smallCaps w:val="0"/>
          <w:strike w:val="0"/>
          <w:color w:val="000000"/>
          <w:sz w:val="28"/>
          <w:szCs w:val="28"/>
          <w:u w:val="none"/>
          <w:shd w:val="clear" w:fill="auto"/>
          <w:vertAlign w:val="baseline"/>
          <w:rtl w:val="0"/>
        </w:rPr>
        <w:t xml:space="preserve"> </w:t>
      </w:r>
      <w:r>
        <w:rPr>
          <w:rFonts w:ascii="Cambria" w:hAnsi="Cambria" w:eastAsia="Cambria" w:cs="Cambria"/>
          <w:b w:val="0"/>
          <w:i w:val="0"/>
          <w:smallCaps w:val="0"/>
          <w:strike w:val="0"/>
          <w:color w:val="000000"/>
          <w:sz w:val="28"/>
          <w:szCs w:val="28"/>
          <w:u w:val="none"/>
          <w:shd w:val="clear" w:fill="auto"/>
          <w:vertAlign w:val="baseline"/>
          <w:rtl w:val="0"/>
        </w:rPr>
        <w:t xml:space="preserve">Basic knowledge of HTML for creating the structure of your app, CSS for styling, and JavaScript for client-side interactivity is essential. </w:t>
      </w: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Database Connectivity:</w:t>
      </w:r>
      <w:r>
        <w:rPr>
          <w:rFonts w:ascii="Cambria" w:hAnsi="Cambria" w:eastAsia="Cambria" w:cs="Cambria"/>
          <w:b/>
          <w:i w:val="0"/>
          <w:smallCaps w:val="0"/>
          <w:strike w:val="0"/>
          <w:color w:val="000000"/>
          <w:sz w:val="28"/>
          <w:szCs w:val="28"/>
          <w:u w:val="none"/>
          <w:shd w:val="clear" w:fill="auto"/>
          <w:vertAlign w:val="baseline"/>
          <w:rtl w:val="0"/>
        </w:rPr>
        <w:t xml:space="preserve"> </w:t>
      </w:r>
      <w:r>
        <w:rPr>
          <w:rFonts w:ascii="Cambria" w:hAnsi="Cambria" w:eastAsia="Cambria" w:cs="Cambria"/>
          <w:b w:val="0"/>
          <w:i w:val="0"/>
          <w:smallCaps w:val="0"/>
          <w:strike w:val="0"/>
          <w:color w:val="000000"/>
          <w:sz w:val="28"/>
          <w:szCs w:val="28"/>
          <w:u w:val="none"/>
          <w:shd w:val="clear" w:fill="auto"/>
          <w:vertAlign w:val="baseline"/>
          <w:rtl w:val="0"/>
        </w:rPr>
        <w:t>Use a MongoDB driver or an Object-Document Mapping (ODM) library like Mongoose to connect your Node.js server with the MongoDB database and perform CRUD (Create, Read, Update, Delete) operations.</w:t>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 xml:space="preserve">Front-end Library: </w:t>
      </w:r>
      <w:r>
        <w:rPr>
          <w:rFonts w:ascii="Cambria" w:hAnsi="Cambria" w:eastAsia="Cambria" w:cs="Cambria"/>
          <w:b w:val="0"/>
          <w:i w:val="0"/>
          <w:smallCaps w:val="0"/>
          <w:strike w:val="0"/>
          <w:color w:val="000000"/>
          <w:sz w:val="28"/>
          <w:szCs w:val="28"/>
          <w:u w:val="none"/>
          <w:shd w:val="clear" w:fill="auto"/>
          <w:vertAlign w:val="baseline"/>
          <w:rtl w:val="0"/>
        </w:rPr>
        <w:t xml:space="preserve">Utilize React  to build the user-facing part of the application, including products listings, booking forms, and user interfaces for the admin dashboard. </w:t>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Version Control</w:t>
      </w:r>
      <w:r>
        <w:rPr>
          <w:rFonts w:ascii="Cambria" w:hAnsi="Cambria" w:eastAsia="Cambria" w:cs="Cambria"/>
          <w:b w:val="0"/>
          <w:i w:val="0"/>
          <w:smallCaps w:val="0"/>
          <w:strike w:val="0"/>
          <w:color w:val="000000"/>
          <w:sz w:val="32"/>
          <w:szCs w:val="32"/>
          <w:u w:val="none"/>
          <w:shd w:val="clear" w:fill="auto"/>
          <w:vertAlign w:val="baseline"/>
          <w:rtl w:val="0"/>
        </w:rPr>
        <w:t>:</w:t>
      </w:r>
      <w:r>
        <w:rPr>
          <w:rFonts w:ascii="Cambria" w:hAnsi="Cambria" w:eastAsia="Cambria" w:cs="Cambria"/>
          <w:b w:val="0"/>
          <w:i w:val="0"/>
          <w:smallCaps w:val="0"/>
          <w:strike w:val="0"/>
          <w:color w:val="000000"/>
          <w:sz w:val="28"/>
          <w:szCs w:val="28"/>
          <w:u w:val="none"/>
          <w:shd w:val="clear" w:fill="auto"/>
          <w:vertAlign w:val="baseline"/>
          <w:rtl w:val="0"/>
        </w:rPr>
        <w:t xml:space="preserve"> Use Git for version control, enabling collaboration and tracking changes throughout the development process. Platforms like GitHub or Bitbucket can host your repository. </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Git: Download and installation instructions can be found at:</w:t>
      </w:r>
      <w:r>
        <w:fldChar w:fldCharType="begin"/>
      </w:r>
      <w:r>
        <w:instrText xml:space="preserve"> HYPERLINK "https://git-scm.com/downloads" \h </w:instrText>
      </w:r>
      <w:r>
        <w:fldChar w:fldCharType="separate"/>
      </w:r>
      <w:r>
        <w:rPr>
          <w:rFonts w:ascii="Cambria" w:hAnsi="Cambria" w:eastAsia="Cambria" w:cs="Cambria"/>
          <w:b w:val="0"/>
          <w:i w:val="0"/>
          <w:smallCaps w:val="0"/>
          <w:strike w:val="0"/>
          <w:color w:val="0000FF"/>
          <w:sz w:val="28"/>
          <w:szCs w:val="28"/>
          <w:u w:val="single"/>
          <w:shd w:val="clear" w:fill="auto"/>
          <w:vertAlign w:val="baseline"/>
          <w:rtl w:val="0"/>
        </w:rPr>
        <w:t xml:space="preserve"> https://git-scm.com/downloads</w:t>
      </w:r>
      <w:r>
        <w:rPr>
          <w:rFonts w:ascii="Cambria" w:hAnsi="Cambria" w:eastAsia="Cambria" w:cs="Cambria"/>
          <w:b w:val="0"/>
          <w:i w:val="0"/>
          <w:smallCaps w:val="0"/>
          <w:strike w:val="0"/>
          <w:color w:val="0000FF"/>
          <w:sz w:val="28"/>
          <w:szCs w:val="28"/>
          <w:u w:val="single"/>
          <w:shd w:val="clear" w:fill="auto"/>
          <w:vertAlign w:val="baseline"/>
          <w:rtl w:val="0"/>
        </w:rPr>
        <w:fldChar w:fldCharType="end"/>
      </w:r>
      <w:r>
        <w:rPr>
          <w:rFonts w:ascii="Cambria" w:hAnsi="Cambria" w:eastAsia="Cambria" w:cs="Cambria"/>
          <w:b w:val="0"/>
          <w:i w:val="0"/>
          <w:smallCaps w:val="0"/>
          <w:strike w:val="0"/>
          <w:color w:val="000000"/>
          <w:sz w:val="28"/>
          <w:szCs w:val="28"/>
          <w:u w:val="none"/>
          <w:shd w:val="clear" w:fill="auto"/>
          <w:vertAlign w:val="baseline"/>
          <w:rtl w:val="0"/>
        </w:rPr>
        <w:t xml:space="preserve">  </w:t>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Development Environment:</w:t>
      </w:r>
      <w:r>
        <w:rPr>
          <w:rFonts w:ascii="Cambria" w:hAnsi="Cambria" w:eastAsia="Cambria" w:cs="Cambria"/>
          <w:b/>
          <w:i w:val="0"/>
          <w:smallCaps w:val="0"/>
          <w:strike w:val="0"/>
          <w:color w:val="000000"/>
          <w:sz w:val="28"/>
          <w:szCs w:val="28"/>
          <w:u w:val="none"/>
          <w:shd w:val="clear" w:fill="auto"/>
          <w:vertAlign w:val="baseline"/>
          <w:rtl w:val="0"/>
        </w:rPr>
        <w:t xml:space="preserve"> </w:t>
      </w:r>
      <w:r>
        <w:rPr>
          <w:rFonts w:ascii="Cambria" w:hAnsi="Cambria" w:eastAsia="Cambria" w:cs="Cambria"/>
          <w:b w:val="0"/>
          <w:i w:val="0"/>
          <w:smallCaps w:val="0"/>
          <w:strike w:val="0"/>
          <w:color w:val="000000"/>
          <w:sz w:val="28"/>
          <w:szCs w:val="28"/>
          <w:u w:val="none"/>
          <w:shd w:val="clear" w:fill="auto"/>
          <w:vertAlign w:val="baseline"/>
          <w:rtl w:val="0"/>
        </w:rPr>
        <w:t xml:space="preserve">Choose a code editor or Integrated Development Environment (IDE) that suits your preferences, such as Visual Studio Code, Sublime Text, or WebStorm. </w:t>
      </w:r>
    </w:p>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Visual Studio Code: Download from </w:t>
      </w:r>
      <w:r>
        <w:fldChar w:fldCharType="begin"/>
      </w:r>
      <w:r>
        <w:instrText xml:space="preserve"> HYPERLINK "https://code.visualstudio.com/download" \h </w:instrText>
      </w:r>
      <w:r>
        <w:fldChar w:fldCharType="separate"/>
      </w:r>
      <w:r>
        <w:rPr>
          <w:rFonts w:ascii="Cambria" w:hAnsi="Cambria" w:eastAsia="Cambria" w:cs="Cambria"/>
          <w:b w:val="0"/>
          <w:i w:val="0"/>
          <w:smallCaps w:val="0"/>
          <w:strike w:val="0"/>
          <w:color w:val="0000FF"/>
          <w:sz w:val="28"/>
          <w:szCs w:val="28"/>
          <w:u w:val="single"/>
          <w:shd w:val="clear" w:fill="auto"/>
          <w:vertAlign w:val="baseline"/>
          <w:rtl w:val="0"/>
        </w:rPr>
        <w:t>https://code.visualstudio.com/download</w:t>
      </w:r>
      <w:r>
        <w:rPr>
          <w:rFonts w:ascii="Cambria" w:hAnsi="Cambria" w:eastAsia="Cambria" w:cs="Cambria"/>
          <w:b w:val="0"/>
          <w:i w:val="0"/>
          <w:smallCaps w:val="0"/>
          <w:strike w:val="0"/>
          <w:color w:val="0000FF"/>
          <w:sz w:val="28"/>
          <w:szCs w:val="28"/>
          <w:u w:val="single"/>
          <w:shd w:val="clear" w:fill="auto"/>
          <w:vertAlign w:val="baseline"/>
          <w:rtl w:val="0"/>
        </w:rPr>
        <w:fldChar w:fldCharType="end"/>
      </w:r>
      <w:r>
        <w:rPr>
          <w:rFonts w:ascii="Cambria" w:hAnsi="Cambria" w:eastAsia="Cambria" w:cs="Cambria"/>
          <w:b w:val="0"/>
          <w:i w:val="0"/>
          <w:smallCaps w:val="0"/>
          <w:strike w:val="0"/>
          <w:color w:val="000000"/>
          <w:sz w:val="28"/>
          <w:szCs w:val="28"/>
          <w:u w:val="none"/>
          <w:shd w:val="clear" w:fill="auto"/>
          <w:vertAlign w:val="baseline"/>
          <w:rtl w:val="0"/>
        </w:rPr>
        <w:t xml:space="preserve"> </w:t>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Sublime Text: Download from</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w:t>
      </w:r>
      <w:r>
        <w:fldChar w:fldCharType="begin"/>
      </w:r>
      <w:r>
        <w:instrText xml:space="preserve"> HYPERLINK "https://www.sublimetext.com/download" \h </w:instrText>
      </w:r>
      <w:r>
        <w:fldChar w:fldCharType="separate"/>
      </w:r>
      <w:r>
        <w:rPr>
          <w:rFonts w:ascii="Cambria" w:hAnsi="Cambria" w:eastAsia="Cambria" w:cs="Cambria"/>
          <w:b w:val="0"/>
          <w:i w:val="0"/>
          <w:smallCaps w:val="0"/>
          <w:strike w:val="0"/>
          <w:color w:val="0000FF"/>
          <w:sz w:val="28"/>
          <w:szCs w:val="28"/>
          <w:u w:val="single"/>
          <w:shd w:val="clear" w:fill="auto"/>
          <w:vertAlign w:val="baseline"/>
          <w:rtl w:val="0"/>
        </w:rPr>
        <w:t>https://www.sublimetext.com/download</w:t>
      </w:r>
      <w:r>
        <w:rPr>
          <w:rFonts w:ascii="Cambria" w:hAnsi="Cambria" w:eastAsia="Cambria" w:cs="Cambria"/>
          <w:b w:val="0"/>
          <w:i w:val="0"/>
          <w:smallCaps w:val="0"/>
          <w:strike w:val="0"/>
          <w:color w:val="0000FF"/>
          <w:sz w:val="28"/>
          <w:szCs w:val="28"/>
          <w:u w:val="single"/>
          <w:shd w:val="clear" w:fill="auto"/>
          <w:vertAlign w:val="baseline"/>
          <w:rtl w:val="0"/>
        </w:rPr>
        <w:fldChar w:fldCharType="end"/>
      </w:r>
      <w:r>
        <w:rPr>
          <w:rFonts w:ascii="Cambria" w:hAnsi="Cambria" w:eastAsia="Cambria" w:cs="Cambria"/>
          <w:b w:val="0"/>
          <w:i w:val="0"/>
          <w:smallCaps w:val="0"/>
          <w:strike w:val="0"/>
          <w:color w:val="000000"/>
          <w:sz w:val="28"/>
          <w:szCs w:val="28"/>
          <w:u w:val="none"/>
          <w:shd w:val="clear" w:fill="auto"/>
          <w:vertAlign w:val="baseline"/>
          <w:rtl w:val="0"/>
        </w:rPr>
        <w:t xml:space="preserve"> </w:t>
      </w: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 WebStorm: Download from </w:t>
      </w:r>
      <w:r>
        <w:fldChar w:fldCharType="begin"/>
      </w:r>
      <w:r>
        <w:instrText xml:space="preserve"> HYPERLINK "https://www.jetbrains.com/webstorm/download" \h </w:instrText>
      </w:r>
      <w:r>
        <w:fldChar w:fldCharType="separate"/>
      </w:r>
      <w:r>
        <w:rPr>
          <w:rFonts w:ascii="Cambria" w:hAnsi="Cambria" w:eastAsia="Cambria" w:cs="Cambria"/>
          <w:b w:val="0"/>
          <w:i w:val="0"/>
          <w:smallCaps w:val="0"/>
          <w:strike w:val="0"/>
          <w:color w:val="0000FF"/>
          <w:sz w:val="28"/>
          <w:szCs w:val="28"/>
          <w:u w:val="single"/>
          <w:shd w:val="clear" w:fill="auto"/>
          <w:vertAlign w:val="baseline"/>
          <w:rtl w:val="0"/>
        </w:rPr>
        <w:t>https://www.jetbrains.com/webstorm/download</w:t>
      </w:r>
      <w:r>
        <w:rPr>
          <w:rFonts w:ascii="Cambria" w:hAnsi="Cambria" w:eastAsia="Cambria" w:cs="Cambria"/>
          <w:b w:val="0"/>
          <w:i w:val="0"/>
          <w:smallCaps w:val="0"/>
          <w:strike w:val="0"/>
          <w:color w:val="0000FF"/>
          <w:sz w:val="28"/>
          <w:szCs w:val="28"/>
          <w:u w:val="single"/>
          <w:shd w:val="clear" w:fill="auto"/>
          <w:vertAlign w:val="baseline"/>
          <w:rtl w:val="0"/>
        </w:rPr>
        <w:fldChar w:fldCharType="end"/>
      </w:r>
      <w:r>
        <w:rPr>
          <w:rFonts w:ascii="Cambria" w:hAnsi="Cambria" w:eastAsia="Cambria" w:cs="Cambria"/>
          <w:b w:val="0"/>
          <w:i w:val="0"/>
          <w:smallCaps w:val="0"/>
          <w:strike w:val="0"/>
          <w:color w:val="000000"/>
          <w:sz w:val="28"/>
          <w:szCs w:val="28"/>
          <w:u w:val="none"/>
          <w:shd w:val="clear" w:fill="auto"/>
          <w:vertAlign w:val="baseline"/>
          <w:rtl w:val="0"/>
        </w:rPr>
        <w:t xml:space="preserve"> </w:t>
      </w: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6"/>
          <w:szCs w:val="36"/>
          <w:u w:val="none"/>
          <w:shd w:val="clear" w:fill="auto"/>
          <w:vertAlign w:val="baseline"/>
        </w:rPr>
      </w:pPr>
    </w:p>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6"/>
          <w:szCs w:val="36"/>
          <w:u w:val="none"/>
          <w:shd w:val="clear" w:fill="auto"/>
          <w:vertAlign w:val="baseline"/>
        </w:rPr>
      </w:pPr>
    </w:p>
    <w:p w14:paraId="000000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6"/>
          <w:szCs w:val="36"/>
          <w:u w:val="none"/>
          <w:shd w:val="clear" w:fill="auto"/>
          <w:vertAlign w:val="baseline"/>
        </w:rPr>
      </w:pPr>
    </w:p>
    <w:p w14:paraId="000000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6"/>
          <w:szCs w:val="36"/>
          <w:u w:val="none"/>
          <w:shd w:val="clear" w:fill="auto"/>
          <w:vertAlign w:val="baseline"/>
        </w:rPr>
      </w:pP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6"/>
          <w:szCs w:val="36"/>
          <w:u w:val="none"/>
          <w:shd w:val="clear" w:fill="auto"/>
          <w:vertAlign w:val="baseline"/>
        </w:rPr>
      </w:pPr>
    </w:p>
    <w:p w14:paraId="000000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36"/>
          <w:szCs w:val="36"/>
          <w:u w:val="none"/>
          <w:shd w:val="clear" w:fill="auto"/>
          <w:vertAlign w:val="baseline"/>
        </w:rPr>
      </w:pPr>
      <w:r>
        <w:rPr>
          <w:rFonts w:ascii="Cambria" w:hAnsi="Cambria" w:eastAsia="Cambria" w:cs="Cambria"/>
          <w:b/>
          <w:i w:val="0"/>
          <w:smallCaps w:val="0"/>
          <w:strike w:val="0"/>
          <w:color w:val="000000"/>
          <w:sz w:val="36"/>
          <w:szCs w:val="36"/>
          <w:u w:val="none"/>
          <w:shd w:val="clear" w:fill="auto"/>
          <w:vertAlign w:val="baseline"/>
          <w:rtl w:val="0"/>
        </w:rPr>
        <w:t>Roles and Responsibility</w:t>
      </w:r>
    </w:p>
    <w:p w14:paraId="000000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i w:val="0"/>
          <w:smallCaps w:val="0"/>
          <w:strike w:val="0"/>
          <w:color w:val="000000"/>
          <w:sz w:val="26"/>
          <w:szCs w:val="26"/>
          <w:u w:val="none"/>
          <w:shd w:val="clear" w:fill="auto"/>
          <w:vertAlign w:val="baseline"/>
          <w:rtl w:val="0"/>
        </w:rPr>
        <w:t xml:space="preserve"> </w:t>
      </w: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28"/>
          <w:szCs w:val="28"/>
          <w:u w:val="none"/>
          <w:shd w:val="clear" w:fill="auto"/>
          <w:vertAlign w:val="baseline"/>
          <w:rtl w:val="0"/>
        </w:rPr>
        <w:t>User:-</w:t>
      </w:r>
    </w:p>
    <w:p w14:paraId="0000007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Registration and Authentication: Users are responsible for creating an account on the platform and securely logging in to access its features.</w:t>
      </w:r>
    </w:p>
    <w:p w14:paraId="0000008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Browsing and Shopping: Users can browse products, add them to their cart, and proceed to checkout for purchasing.</w:t>
      </w:r>
    </w:p>
    <w:p w14:paraId="0000008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Payment: Users are responsible for making payments for their orders using the available payment methods.</w:t>
      </w:r>
    </w:p>
    <w:p w14:paraId="0000008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Order Management: Users can view their order history, track their deliveries, and manage their account details.</w:t>
      </w:r>
    </w:p>
    <w:p w14:paraId="0000008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Feedback and Reviews: Users can provide feedback on products and services and leave reviews to help other users make informed decisions.</w:t>
      </w:r>
    </w:p>
    <w:p w14:paraId="0000008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Compliance: Users are expected to adhere to the platform's terms and conditions and privacy policy.</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i w:val="0"/>
          <w:smallCaps w:val="0"/>
          <w:strike w:val="0"/>
          <w:color w:val="000000"/>
          <w:sz w:val="28"/>
          <w:szCs w:val="28"/>
          <w:u w:val="none"/>
          <w:shd w:val="clear" w:fill="auto"/>
          <w:vertAlign w:val="baseline"/>
        </w:rPr>
      </w:pPr>
    </w:p>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28"/>
          <w:szCs w:val="28"/>
          <w:u w:val="none"/>
          <w:shd w:val="clear" w:fill="auto"/>
          <w:vertAlign w:val="baseline"/>
          <w:rtl w:val="0"/>
        </w:rPr>
        <w:t>Admin:-</w:t>
      </w:r>
    </w:p>
    <w:p w14:paraId="0000008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User Management: Admins can manage user accounts, including creating, updating, and deleting accounts as necessary.</w:t>
      </w:r>
    </w:p>
    <w:p w14:paraId="0000008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Product Management: Admins are responsible for managing the platform's product listings, including adding new products, updating existing ones, and removing outdated products.</w:t>
      </w:r>
    </w:p>
    <w:p w14:paraId="0000008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Order Management: Admins can view and manage all orders placed on the platform, including processing payments, tracking deliveries, and handling returns or refunds.</w:t>
      </w:r>
    </w:p>
    <w:p w14:paraId="0000008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Content Management: Admins can manage the platform's content, including creating and updating informational pages, blog posts, and other content.</w:t>
      </w:r>
    </w:p>
    <w:p w14:paraId="0000008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Analytics and Reporting: Admins can generate reports and analyze data to gain insights into the platform's performance and user behavior.</w:t>
      </w:r>
    </w:p>
    <w:p w14:paraId="0000008C">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Compliance and Security: Admins are responsible for ensuring that the platform complies with relevant laws and regulations and that user data is kept secure.</w:t>
      </w:r>
    </w:p>
    <w:p w14:paraId="0000008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Customer Support: Admins can provide support to users, including responding to inquiries, resolving issues, and handling complaints.</w:t>
      </w:r>
    </w:p>
    <w:p w14:paraId="0000008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mbria" w:hAnsi="Cambria" w:eastAsia="Cambria" w:cs="Cambria"/>
          <w:b w:val="0"/>
          <w:i w:val="0"/>
          <w:smallCaps w:val="0"/>
          <w:strike w:val="0"/>
          <w:color w:val="000000"/>
          <w:sz w:val="26"/>
          <w:szCs w:val="26"/>
          <w:u w:val="none"/>
          <w:shd w:val="clear" w:fill="auto"/>
          <w:vertAlign w:val="baseline"/>
        </w:rPr>
      </w:pPr>
      <w:r>
        <w:rPr>
          <w:rFonts w:ascii="Cambria" w:hAnsi="Cambria" w:eastAsia="Cambria" w:cs="Cambria"/>
          <w:b w:val="0"/>
          <w:i w:val="0"/>
          <w:smallCaps w:val="0"/>
          <w:strike w:val="0"/>
          <w:color w:val="000000"/>
          <w:sz w:val="26"/>
          <w:szCs w:val="26"/>
          <w:u w:val="none"/>
          <w:shd w:val="clear" w:fill="auto"/>
          <w:vertAlign w:val="baseline"/>
          <w:rtl w:val="0"/>
        </w:rPr>
        <w:t>Marketing and Promotion: Admins can create and manage marketing campaigns and promotions to attract and retain users.</w:t>
      </w:r>
    </w:p>
    <w:p w14:paraId="000000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p>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p>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p>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28"/>
          <w:szCs w:val="28"/>
          <w:u w:val="none"/>
          <w:shd w:val="clear" w:fill="auto"/>
          <w:vertAlign w:val="baseline"/>
          <w:rtl w:val="0"/>
        </w:rPr>
        <w:t xml:space="preserve">Admin &amp; User Flow: </w:t>
      </w:r>
    </w:p>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28"/>
          <w:szCs w:val="28"/>
          <w:u w:val="none"/>
          <w:shd w:val="clear" w:fill="auto"/>
          <w:vertAlign w:val="baseline"/>
          <w:rtl w:val="0"/>
        </w:rPr>
        <w:t xml:space="preserve">                                </w:t>
      </w:r>
      <w:r>
        <w:rPr>
          <w:rFonts w:ascii="Cambria" w:hAnsi="Cambria" w:eastAsia="Cambria" w:cs="Cambria"/>
          <w:b/>
          <w:i w:val="0"/>
          <w:smallCaps w:val="0"/>
          <w:strike w:val="0"/>
          <w:color w:val="000000"/>
          <w:sz w:val="28"/>
          <w:szCs w:val="28"/>
          <w:u w:val="none"/>
          <w:shd w:val="clear" w:fill="auto"/>
          <w:vertAlign w:val="baseline"/>
        </w:rPr>
        <w:drawing>
          <wp:inline distT="0" distB="0" distL="0" distR="0">
            <wp:extent cx="5943600" cy="386461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22" name="image13.png"/>
                    <pic:cNvPicPr preferRelativeResize="0"/>
                  </pic:nvPicPr>
                  <pic:blipFill>
                    <a:blip r:embed="rId8"/>
                    <a:srcRect/>
                    <a:stretch>
                      <a:fillRect/>
                    </a:stretch>
                  </pic:blipFill>
                  <pic:spPr>
                    <a:xfrm>
                      <a:off x="0" y="0"/>
                      <a:ext cx="5943600" cy="3864929"/>
                    </a:xfrm>
                    <a:prstGeom prst="rect">
                      <a:avLst/>
                    </a:prstGeom>
                  </pic:spPr>
                </pic:pic>
              </a:graphicData>
            </a:graphic>
          </wp:inline>
        </w:drawing>
      </w: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28"/>
          <w:szCs w:val="28"/>
          <w:u w:val="none"/>
          <w:shd w:val="clear" w:fill="auto"/>
          <w:vertAlign w:val="baseline"/>
        </w:rPr>
      </w:pPr>
      <w:r>
        <w:rPr>
          <w:rFonts w:ascii="Cambria" w:hAnsi="Cambria" w:eastAsia="Cambria" w:cs="Cambria"/>
          <w:b/>
          <w:i w:val="0"/>
          <w:smallCaps w:val="0"/>
          <w:strike w:val="0"/>
          <w:color w:val="000000"/>
          <w:sz w:val="28"/>
          <w:szCs w:val="28"/>
          <w:u w:val="none"/>
          <w:shd w:val="clear" w:fill="auto"/>
          <w:vertAlign w:val="baseline"/>
          <w:rtl w:val="0"/>
        </w:rPr>
        <w:t xml:space="preserve">                                   </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i w:val="0"/>
          <w:smallCaps w:val="0"/>
          <w:strike w:val="0"/>
          <w:color w:val="000000"/>
          <w:sz w:val="28"/>
          <w:szCs w:val="28"/>
          <w:u w:val="none"/>
          <w:shd w:val="clear" w:fill="auto"/>
          <w:vertAlign w:val="baseline"/>
        </w:rPr>
      </w:pPr>
    </w:p>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i w:val="0"/>
          <w:smallCaps w:val="0"/>
          <w:strike w:val="0"/>
          <w:color w:val="000000"/>
          <w:sz w:val="28"/>
          <w:szCs w:val="28"/>
          <w:u w:val="none"/>
          <w:shd w:val="clear" w:fill="auto"/>
          <w:vertAlign w:val="baseline"/>
        </w:rPr>
      </w:pPr>
    </w:p>
    <w:p w14:paraId="00000099">
      <w:pPr>
        <w:spacing w:after="0"/>
        <w:rPr>
          <w:rFonts w:ascii="Cambria" w:hAnsi="Cambria" w:eastAsia="Cambria" w:cs="Cambria"/>
          <w:color w:val="000000"/>
          <w:sz w:val="26"/>
          <w:szCs w:val="26"/>
        </w:rPr>
      </w:pPr>
      <w:r>
        <w:rPr>
          <w:rFonts w:ascii="Cambria" w:hAnsi="Cambria" w:eastAsia="Cambria" w:cs="Cambria"/>
          <w:color w:val="000000"/>
          <w:sz w:val="26"/>
          <w:szCs w:val="26"/>
          <w:rtl w:val="0"/>
        </w:rPr>
        <w:t xml:space="preserve">The project flow for </w:t>
      </w:r>
      <w:r>
        <w:rPr>
          <w:rFonts w:ascii="Cambria" w:hAnsi="Cambria" w:eastAsia="Cambria" w:cs="Cambria"/>
          <w:sz w:val="26"/>
          <w:szCs w:val="26"/>
          <w:rtl w:val="0"/>
        </w:rPr>
        <w:t>a grocery-web</w:t>
      </w:r>
      <w:r>
        <w:rPr>
          <w:rFonts w:ascii="Cambria" w:hAnsi="Cambria" w:eastAsia="Cambria" w:cs="Cambria"/>
          <w:color w:val="000000"/>
          <w:sz w:val="26"/>
          <w:szCs w:val="26"/>
          <w:rtl w:val="0"/>
        </w:rPr>
        <w:t xml:space="preserve"> app involves user actions such as browsing products, adding items to the cart, proceeding to checkout, providing shipping details, selecting payment methods, making payments, and receiving order confirmation. Admin</w:t>
      </w:r>
    </w:p>
    <w:p w14:paraId="0000009A">
      <w:pPr>
        <w:spacing w:after="0"/>
        <w:rPr>
          <w:rFonts w:ascii="Cambria" w:hAnsi="Cambria" w:eastAsia="Cambria" w:cs="Cambria"/>
          <w:color w:val="000000"/>
          <w:sz w:val="26"/>
          <w:szCs w:val="26"/>
        </w:rPr>
      </w:pPr>
      <w:r>
        <w:rPr>
          <w:rFonts w:ascii="Cambria" w:hAnsi="Cambria" w:eastAsia="Cambria" w:cs="Cambria"/>
          <w:color w:val="000000"/>
          <w:sz w:val="26"/>
          <w:szCs w:val="26"/>
          <w:rtl w:val="0"/>
        </w:rPr>
        <w:t>actions include managing products, viewing and processing orders, managing customers, and updating product details.</w:t>
      </w:r>
    </w:p>
    <w:p w14:paraId="0000009B">
      <w:pPr>
        <w:spacing w:after="0"/>
        <w:rPr>
          <w:rFonts w:ascii="Cambria" w:hAnsi="Cambria" w:eastAsia="Cambria" w:cs="Cambria"/>
          <w:b/>
          <w:color w:val="000000"/>
          <w:sz w:val="40"/>
          <w:szCs w:val="40"/>
        </w:rPr>
      </w:pPr>
    </w:p>
    <w:p w14:paraId="0000009C">
      <w:pPr>
        <w:spacing w:after="0"/>
        <w:rPr>
          <w:rFonts w:ascii="Cambria" w:hAnsi="Cambria" w:eastAsia="Cambria" w:cs="Cambria"/>
          <w:b/>
          <w:color w:val="000000"/>
          <w:sz w:val="40"/>
          <w:szCs w:val="40"/>
        </w:rPr>
      </w:pPr>
    </w:p>
    <w:p w14:paraId="0000009D">
      <w:pPr>
        <w:spacing w:after="0"/>
        <w:rPr>
          <w:rFonts w:ascii="Cambria" w:hAnsi="Cambria" w:eastAsia="Cambria" w:cs="Cambria"/>
          <w:b/>
          <w:color w:val="000000"/>
          <w:sz w:val="40"/>
          <w:szCs w:val="40"/>
        </w:rPr>
      </w:pPr>
    </w:p>
    <w:p w14:paraId="0000009E">
      <w:pPr>
        <w:spacing w:after="0"/>
        <w:rPr>
          <w:rFonts w:ascii="Cambria" w:hAnsi="Cambria" w:eastAsia="Cambria" w:cs="Cambria"/>
          <w:b/>
          <w:color w:val="000000"/>
          <w:sz w:val="40"/>
          <w:szCs w:val="40"/>
        </w:rPr>
      </w:pPr>
    </w:p>
    <w:p w14:paraId="0000009F">
      <w:pPr>
        <w:spacing w:after="0"/>
        <w:rPr>
          <w:rFonts w:ascii="Cambria" w:hAnsi="Cambria" w:eastAsia="Cambria" w:cs="Cambria"/>
          <w:b/>
          <w:color w:val="000000"/>
          <w:sz w:val="40"/>
          <w:szCs w:val="40"/>
        </w:rPr>
      </w:pPr>
    </w:p>
    <w:p w14:paraId="000000A8">
      <w:pPr>
        <w:spacing w:after="0"/>
        <w:rPr>
          <w:rFonts w:ascii="Cambria" w:hAnsi="Cambria" w:eastAsia="Cambria" w:cs="Cambria"/>
          <w:b/>
          <w:color w:val="000000"/>
          <w:sz w:val="40"/>
          <w:szCs w:val="40"/>
          <w:rtl w:val="0"/>
        </w:rPr>
      </w:pPr>
      <w:r>
        <w:rPr>
          <w:rFonts w:ascii="Cambria" w:hAnsi="Cambria" w:eastAsia="Cambria" w:cs="Cambria"/>
          <w:b/>
          <w:color w:val="000000"/>
          <w:sz w:val="40"/>
          <w:szCs w:val="40"/>
          <w:rtl w:val="0"/>
        </w:rPr>
        <w:t>PROJECT FLOW:-</w:t>
      </w:r>
    </w:p>
    <w:p w14:paraId="347B221C">
      <w:pPr>
        <w:spacing w:after="0"/>
        <w:rPr>
          <w:rFonts w:ascii="Cambria" w:hAnsi="Cambria" w:eastAsia="Cambria" w:cs="Cambria"/>
          <w:b/>
          <w:color w:val="000000"/>
          <w:sz w:val="40"/>
          <w:szCs w:val="40"/>
          <w:rtl w:val="0"/>
        </w:rPr>
      </w:pPr>
    </w:p>
    <w:p w14:paraId="000000A9">
      <w:pPr>
        <w:spacing w:after="0"/>
        <w:rPr>
          <w:rFonts w:ascii="Cambria" w:hAnsi="Cambria" w:eastAsia="Cambria" w:cs="Cambria"/>
          <w:b/>
          <w:color w:val="000000"/>
          <w:sz w:val="32"/>
          <w:szCs w:val="32"/>
        </w:rPr>
      </w:pPr>
      <w:r>
        <w:rPr>
          <w:rFonts w:ascii="Cambria" w:hAnsi="Cambria" w:eastAsia="Cambria" w:cs="Cambria"/>
          <w:b/>
          <w:color w:val="000000"/>
          <w:sz w:val="32"/>
          <w:szCs w:val="32"/>
          <w:rtl w:val="0"/>
        </w:rPr>
        <w:t xml:space="preserve">Milestone 1: Project Setup and Configuration: </w:t>
      </w:r>
    </w:p>
    <w:p w14:paraId="000000AA">
      <w:pPr>
        <w:spacing w:after="0"/>
        <w:rPr>
          <w:rFonts w:ascii="Cambria" w:hAnsi="Cambria" w:eastAsia="Cambria" w:cs="Cambria"/>
          <w:color w:val="000000"/>
          <w:sz w:val="32"/>
          <w:szCs w:val="32"/>
        </w:rPr>
      </w:pPr>
      <w:r>
        <w:rPr>
          <w:rFonts w:ascii="Cambria" w:hAnsi="Cambria" w:eastAsia="Cambria" w:cs="Cambria"/>
          <w:b/>
          <w:color w:val="000000"/>
          <w:sz w:val="32"/>
          <w:szCs w:val="32"/>
          <w:rtl w:val="0"/>
        </w:rPr>
        <w:t xml:space="preserve">1. Install required tools and software: </w:t>
      </w:r>
    </w:p>
    <w:p w14:paraId="000000A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Node.js. </w:t>
      </w:r>
    </w:p>
    <w:p w14:paraId="000000AC">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MongoDB. </w:t>
      </w:r>
    </w:p>
    <w:p w14:paraId="000000A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Create-react-app. </w:t>
      </w:r>
    </w:p>
    <w:p w14:paraId="000000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mbria" w:hAnsi="Cambria" w:eastAsia="Cambria" w:cs="Cambria"/>
          <w:b w:val="0"/>
          <w:i w:val="0"/>
          <w:smallCaps w:val="0"/>
          <w:strike w:val="0"/>
          <w:color w:val="000000"/>
          <w:sz w:val="28"/>
          <w:szCs w:val="28"/>
          <w:u w:val="none"/>
          <w:shd w:val="clear" w:fill="auto"/>
          <w:vertAlign w:val="baseline"/>
        </w:rPr>
      </w:pPr>
    </w:p>
    <w:p w14:paraId="000000AF">
      <w:pPr>
        <w:spacing w:after="0"/>
        <w:rPr>
          <w:rFonts w:ascii="Cambria" w:hAnsi="Cambria" w:eastAsia="Cambria" w:cs="Cambria"/>
          <w:color w:val="000000"/>
          <w:sz w:val="32"/>
          <w:szCs w:val="32"/>
        </w:rPr>
      </w:pPr>
      <w:r>
        <w:rPr>
          <w:rFonts w:ascii="Cambria" w:hAnsi="Cambria" w:eastAsia="Cambria" w:cs="Cambria"/>
          <w:b/>
          <w:color w:val="000000"/>
          <w:sz w:val="32"/>
          <w:szCs w:val="32"/>
          <w:rtl w:val="0"/>
        </w:rPr>
        <w:t xml:space="preserve">2. Create project folders and files: </w:t>
      </w:r>
    </w:p>
    <w:p w14:paraId="000000B0">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Client folders. </w:t>
      </w:r>
    </w:p>
    <w:p w14:paraId="000000B1">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Server folders. </w:t>
      </w:r>
    </w:p>
    <w:p w14:paraId="000000B2">
      <w:pPr>
        <w:spacing w:after="0"/>
        <w:rPr>
          <w:rFonts w:ascii="Cambria" w:hAnsi="Cambria" w:eastAsia="Cambria" w:cs="Cambria"/>
          <w:b/>
          <w:color w:val="000000"/>
          <w:sz w:val="32"/>
          <w:szCs w:val="32"/>
        </w:rPr>
      </w:pPr>
      <w:r>
        <w:rPr>
          <w:rFonts w:ascii="Cambria" w:hAnsi="Cambria" w:eastAsia="Cambria" w:cs="Cambria"/>
          <w:b/>
          <w:color w:val="000000"/>
          <w:sz w:val="32"/>
          <w:szCs w:val="32"/>
          <w:rtl w:val="0"/>
        </w:rPr>
        <w:t xml:space="preserve">3. Install Packages: </w:t>
      </w:r>
    </w:p>
    <w:p w14:paraId="000000B3">
      <w:pPr>
        <w:spacing w:after="0"/>
        <w:rPr>
          <w:rFonts w:ascii="Cambria" w:hAnsi="Cambria" w:eastAsia="Cambria" w:cs="Cambria"/>
          <w:b/>
          <w:color w:val="000000"/>
          <w:sz w:val="32"/>
          <w:szCs w:val="32"/>
        </w:rPr>
      </w:pPr>
    </w:p>
    <w:p w14:paraId="000000B4">
      <w:pPr>
        <w:spacing w:after="0"/>
        <w:rPr>
          <w:rFonts w:ascii="Cambria" w:hAnsi="Cambria" w:eastAsia="Cambria" w:cs="Cambria"/>
          <w:b/>
          <w:color w:val="000000"/>
          <w:sz w:val="32"/>
          <w:szCs w:val="32"/>
        </w:rPr>
      </w:pPr>
      <w:r>
        <w:rPr>
          <w:rFonts w:ascii="Cambria" w:hAnsi="Cambria" w:eastAsia="Cambria" w:cs="Cambria"/>
          <w:b/>
          <w:color w:val="000000"/>
          <w:sz w:val="32"/>
          <w:szCs w:val="32"/>
          <w:rtl w:val="0"/>
        </w:rPr>
        <w:t xml:space="preserve"> Frontend npm Packages</w:t>
      </w:r>
    </w:p>
    <w:p w14:paraId="000000B5">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Axios.</w:t>
      </w:r>
    </w:p>
    <w:p w14:paraId="000000B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React-Router –dom.</w:t>
      </w:r>
    </w:p>
    <w:p w14:paraId="000000B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Bootstrap.</w:t>
      </w:r>
    </w:p>
    <w:p w14:paraId="000000B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React-Bootstrap.</w:t>
      </w:r>
    </w:p>
    <w:p w14:paraId="000000B9">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86"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React-icons.</w:t>
      </w:r>
    </w:p>
    <w:p w14:paraId="000000BA">
      <w:pPr>
        <w:spacing w:after="0"/>
        <w:rPr>
          <w:rFonts w:ascii="Cambria" w:hAnsi="Cambria" w:eastAsia="Cambria" w:cs="Cambria"/>
          <w:b/>
          <w:color w:val="000000"/>
          <w:sz w:val="32"/>
          <w:szCs w:val="32"/>
        </w:rPr>
      </w:pPr>
      <w:r>
        <w:rPr>
          <w:rFonts w:ascii="Cambria" w:hAnsi="Cambria" w:eastAsia="Cambria" w:cs="Cambria"/>
          <w:b/>
          <w:color w:val="000000"/>
          <w:sz w:val="32"/>
          <w:szCs w:val="32"/>
          <w:rtl w:val="0"/>
        </w:rPr>
        <w:t xml:space="preserve"> Backend npm Packages</w:t>
      </w:r>
    </w:p>
    <w:p w14:paraId="000000BB">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Express.</w:t>
      </w:r>
    </w:p>
    <w:p w14:paraId="000000BC">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Mongoose.</w:t>
      </w:r>
    </w:p>
    <w:p w14:paraId="000000C0">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86" w:line="276" w:lineRule="auto"/>
        <w:ind w:left="720" w:right="0" w:hanging="360"/>
        <w:jc w:val="left"/>
        <w:rPr>
          <w:rFonts w:ascii="Cambria" w:hAnsi="Cambria" w:eastAsia="Cambria" w:cs="Cambria"/>
          <w:b/>
          <w:color w:val="000000"/>
          <w:sz w:val="28"/>
          <w:szCs w:val="28"/>
        </w:rPr>
      </w:pPr>
      <w:r>
        <w:rPr>
          <w:rFonts w:ascii="Cambria" w:hAnsi="Cambria" w:eastAsia="Cambria" w:cs="Cambria"/>
          <w:b w:val="0"/>
          <w:i w:val="0"/>
          <w:smallCaps w:val="0"/>
          <w:strike w:val="0"/>
          <w:color w:val="000000"/>
          <w:sz w:val="28"/>
          <w:szCs w:val="28"/>
          <w:u w:val="none"/>
          <w:shd w:val="clear" w:fill="auto"/>
          <w:vertAlign w:val="baseline"/>
          <w:rtl w:val="0"/>
        </w:rPr>
        <w:t>Cors.</w:t>
      </w:r>
    </w:p>
    <w:p w14:paraId="000000C1">
      <w:pPr>
        <w:spacing w:after="0"/>
        <w:rPr>
          <w:rFonts w:ascii="Cambria" w:hAnsi="Cambria" w:eastAsia="Cambria" w:cs="Cambria"/>
          <w:b/>
          <w:color w:val="000000"/>
          <w:sz w:val="32"/>
          <w:szCs w:val="32"/>
        </w:rPr>
      </w:pPr>
      <w:r>
        <w:rPr>
          <w:rFonts w:ascii="Cambria" w:hAnsi="Cambria" w:eastAsia="Cambria" w:cs="Cambria"/>
          <w:b/>
          <w:color w:val="000000"/>
          <w:sz w:val="32"/>
          <w:szCs w:val="32"/>
          <w:rtl w:val="0"/>
        </w:rPr>
        <w:t xml:space="preserve">Milestone 2: Backend Development: </w:t>
      </w:r>
    </w:p>
    <w:p w14:paraId="000000C2">
      <w:pPr>
        <w:spacing w:after="0"/>
        <w:rPr>
          <w:rFonts w:ascii="Cambria" w:hAnsi="Cambria" w:eastAsia="Cambria" w:cs="Cambria"/>
          <w:b/>
          <w:color w:val="000000"/>
          <w:sz w:val="32"/>
          <w:szCs w:val="32"/>
        </w:rPr>
      </w:pPr>
    </w:p>
    <w:p w14:paraId="000000C3">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mbria" w:hAnsi="Cambria" w:eastAsia="Cambria" w:cs="Cambria"/>
          <w:b/>
          <w:i w:val="0"/>
          <w:smallCaps w:val="0"/>
          <w:strike w:val="0"/>
          <w:color w:val="000000"/>
          <w:sz w:val="32"/>
          <w:szCs w:val="32"/>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Setup express server</w:t>
      </w:r>
    </w:p>
    <w:p w14:paraId="000000C4">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index.js file in the server (backend folder).</w:t>
      </w:r>
    </w:p>
    <w:p w14:paraId="000000C5">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a .env file and define port number to access it globally.</w:t>
      </w:r>
    </w:p>
    <w:p w14:paraId="000000C6">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Configure the server by adding cors, body-parser.</w:t>
      </w:r>
    </w:p>
    <w:p w14:paraId="000000C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566" w:after="0" w:line="240" w:lineRule="auto"/>
        <w:ind w:left="720" w:right="0" w:hanging="360"/>
        <w:jc w:val="left"/>
        <w:rPr>
          <w:rFonts w:ascii="Cambria" w:hAnsi="Cambria" w:eastAsia="Cambria" w:cs="Cambria"/>
          <w:b w:val="0"/>
          <w:i w:val="0"/>
          <w:smallCaps w:val="0"/>
          <w:strike w:val="0"/>
          <w:color w:val="000000"/>
          <w:sz w:val="32"/>
          <w:szCs w:val="32"/>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User Authentication: </w:t>
      </w:r>
    </w:p>
    <w:p w14:paraId="000000C8">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1440" w:right="548"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Create routes and middleware for user registration, login, and logout. </w:t>
      </w:r>
    </w:p>
    <w:p w14:paraId="000000C9">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1440" w:right="548"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Set up authentication middleware to protect routes that require user authentication. </w:t>
      </w:r>
    </w:p>
    <w:p w14:paraId="000000C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548" w:firstLine="0"/>
        <w:jc w:val="left"/>
        <w:rPr>
          <w:rFonts w:ascii="Calibri" w:hAnsi="Calibri" w:eastAsia="Calibri" w:cs="Calibri"/>
          <w:b w:val="0"/>
          <w:i w:val="0"/>
          <w:smallCaps w:val="0"/>
          <w:strike w:val="0"/>
          <w:color w:val="000000"/>
          <w:sz w:val="26"/>
          <w:szCs w:val="26"/>
          <w:u w:val="none"/>
          <w:shd w:val="clear" w:fill="auto"/>
          <w:vertAlign w:val="baseline"/>
        </w:rPr>
      </w:pPr>
    </w:p>
    <w:p w14:paraId="000000CB">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32"/>
          <w:szCs w:val="32"/>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Define API Routes: </w:t>
      </w:r>
    </w:p>
    <w:p w14:paraId="000000CC">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1440" w:right="548"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Create separate route files for different API functionalities such as users orders, and authentication.</w:t>
      </w:r>
    </w:p>
    <w:p w14:paraId="000000CD">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1440" w:right="548"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Define the necessary routes for listing products, handling user registration and  login,managing orders, etc.</w:t>
      </w:r>
    </w:p>
    <w:p w14:paraId="000000CE">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1440" w:right="548"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Implement route handlers using Express.js to handle requests and interact with the database.</w:t>
      </w:r>
    </w:p>
    <w:p w14:paraId="000000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548" w:firstLine="0"/>
        <w:jc w:val="left"/>
        <w:rPr>
          <w:rFonts w:ascii="Calibri" w:hAnsi="Calibri" w:eastAsia="Calibri" w:cs="Calibri"/>
          <w:b w:val="0"/>
          <w:i w:val="0"/>
          <w:smallCaps w:val="0"/>
          <w:strike w:val="0"/>
          <w:color w:val="000000"/>
          <w:sz w:val="26"/>
          <w:szCs w:val="26"/>
          <w:u w:val="none"/>
          <w:shd w:val="clear" w:fill="auto"/>
          <w:vertAlign w:val="baseline"/>
        </w:rPr>
      </w:pPr>
    </w:p>
    <w:p w14:paraId="000000D0">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720" w:right="548"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Implement Data Models:</w:t>
      </w:r>
      <w:r>
        <w:rPr>
          <w:rFonts w:ascii="Arial" w:hAnsi="Arial" w:eastAsia="Arial" w:cs="Arial"/>
          <w:b/>
          <w:i w:val="0"/>
          <w:smallCaps w:val="0"/>
          <w:strike w:val="0"/>
          <w:color w:val="000000"/>
          <w:sz w:val="24"/>
          <w:szCs w:val="24"/>
          <w:u w:val="none"/>
          <w:shd w:val="clear" w:fill="auto"/>
          <w:vertAlign w:val="baseline"/>
          <w:rtl w:val="0"/>
        </w:rPr>
        <w:t> </w:t>
      </w:r>
    </w:p>
    <w:p w14:paraId="000000D1">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1440" w:right="886"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Define Mongoose schemas for the different data entities like products, users,  and orders. </w:t>
      </w:r>
    </w:p>
    <w:p w14:paraId="000000D2">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440" w:right="696"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Create corresponding Mongoose models to interact with the MongoDB database.</w:t>
      </w:r>
    </w:p>
    <w:p w14:paraId="000000D3">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440" w:right="696"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Implement CRUD operations (Create, Read, Update, Delete) for each model to perform database operations. </w:t>
      </w:r>
    </w:p>
    <w:p w14:paraId="00000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440" w:right="69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D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720" w:right="696" w:hanging="360"/>
        <w:jc w:val="left"/>
        <w:rPr>
          <w:rFonts w:ascii="Calibri" w:hAnsi="Calibri" w:eastAsia="Calibri" w:cs="Calibri"/>
          <w:b w:val="0"/>
          <w:i w:val="0"/>
          <w:smallCaps w:val="0"/>
          <w:strike w:val="0"/>
          <w:color w:val="000000"/>
          <w:sz w:val="32"/>
          <w:szCs w:val="32"/>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 xml:space="preserve"> User Authentication: </w:t>
      </w:r>
    </w:p>
    <w:p w14:paraId="000000D6">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1440" w:right="548"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Create routes and middleware for user registration, login, and logout. </w:t>
      </w:r>
    </w:p>
    <w:p w14:paraId="000000D7">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1440" w:right="548" w:hanging="36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Set up authentication middleware to protect routes that require user authentication. </w:t>
      </w:r>
    </w:p>
    <w:p w14:paraId="000000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54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D9">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720" w:right="548" w:hanging="360"/>
        <w:jc w:val="left"/>
        <w:rPr>
          <w:rFonts w:ascii="Cambria" w:hAnsi="Cambria" w:eastAsia="Cambria" w:cs="Cambria"/>
          <w:b/>
          <w:i w:val="0"/>
          <w:smallCaps w:val="0"/>
          <w:strike w:val="0"/>
          <w:color w:val="000000"/>
          <w:sz w:val="32"/>
          <w:szCs w:val="32"/>
          <w:u w:val="none"/>
          <w:shd w:val="clear" w:fill="auto"/>
          <w:vertAlign w:val="baseline"/>
        </w:rPr>
      </w:pPr>
      <w:r>
        <w:rPr>
          <w:rFonts w:ascii="Cambria" w:hAnsi="Cambria" w:eastAsia="Cambria" w:cs="Cambria"/>
          <w:b/>
          <w:i w:val="0"/>
          <w:smallCaps w:val="0"/>
          <w:strike w:val="0"/>
          <w:color w:val="000000"/>
          <w:sz w:val="32"/>
          <w:szCs w:val="32"/>
          <w:u w:val="none"/>
          <w:shd w:val="clear" w:fill="auto"/>
          <w:vertAlign w:val="baseline"/>
          <w:rtl w:val="0"/>
        </w:rPr>
        <w:t>Error Handling:</w:t>
      </w:r>
    </w:p>
    <w:p w14:paraId="000000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42" w:after="0" w:line="240" w:lineRule="auto"/>
        <w:ind w:left="1146" w:right="855" w:hanging="354"/>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Implement error handling middleware to catch and handle any errors that occur during the API requests. </w:t>
      </w:r>
    </w:p>
    <w:p w14:paraId="000000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1146" w:right="660" w:hanging="353"/>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Return appropriate error responses with relevant error messages and HTTP status codes.</w:t>
      </w:r>
    </w:p>
    <w:p w14:paraId="000000DF">
      <w:pPr>
        <w:spacing w:after="0"/>
        <w:rPr>
          <w:rFonts w:ascii="Cambria" w:hAnsi="Cambria" w:eastAsia="Cambria" w:cs="Cambria"/>
          <w:b/>
          <w:color w:val="000000"/>
          <w:sz w:val="32"/>
          <w:szCs w:val="32"/>
        </w:rPr>
      </w:pPr>
    </w:p>
    <w:p w14:paraId="000000E0">
      <w:pPr>
        <w:spacing w:after="0"/>
        <w:rPr>
          <w:rFonts w:ascii="Cambria" w:hAnsi="Cambria" w:eastAsia="Cambria" w:cs="Cambria"/>
          <w:b/>
          <w:color w:val="000000"/>
          <w:sz w:val="32"/>
          <w:szCs w:val="32"/>
        </w:rPr>
      </w:pPr>
      <w:r>
        <w:rPr>
          <w:rFonts w:ascii="Cambria" w:hAnsi="Cambria" w:eastAsia="Cambria" w:cs="Cambria"/>
          <w:b/>
          <w:color w:val="000000"/>
          <w:sz w:val="32"/>
          <w:szCs w:val="32"/>
          <w:rtl w:val="0"/>
        </w:rPr>
        <w:t xml:space="preserve">Milestone 3: Database: </w:t>
      </w:r>
    </w:p>
    <w:p w14:paraId="000000E1">
      <w:pPr>
        <w:spacing w:after="0"/>
        <w:rPr>
          <w:rFonts w:ascii="Cambria" w:hAnsi="Cambria" w:eastAsia="Cambria" w:cs="Cambria"/>
          <w:color w:val="000000"/>
          <w:sz w:val="32"/>
          <w:szCs w:val="32"/>
        </w:rPr>
      </w:pPr>
      <w:r>
        <w:rPr>
          <w:rFonts w:ascii="Cambria" w:hAnsi="Cambria" w:eastAsia="Cambria" w:cs="Cambria"/>
          <w:b/>
          <w:color w:val="000000"/>
          <w:sz w:val="32"/>
          <w:szCs w:val="32"/>
          <w:rtl w:val="0"/>
        </w:rPr>
        <w:t xml:space="preserve">1. Configure MongoDB: </w:t>
      </w:r>
    </w:p>
    <w:p w14:paraId="000000E2">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Install Mongoose. </w:t>
      </w:r>
    </w:p>
    <w:p w14:paraId="000000E3">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Create database connection. </w:t>
      </w:r>
    </w:p>
    <w:p w14:paraId="000000E4">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mbria" w:hAnsi="Cambria" w:eastAsia="Cambria" w:cs="Cambria"/>
          <w:b w:val="0"/>
          <w:i w:val="0"/>
          <w:smallCaps w:val="0"/>
          <w:strike w:val="0"/>
          <w:color w:val="000000"/>
          <w:sz w:val="28"/>
          <w:szCs w:val="28"/>
          <w:u w:val="none"/>
          <w:shd w:val="clear" w:fill="auto"/>
          <w:vertAlign w:val="baseline"/>
        </w:rPr>
      </w:pPr>
      <w:r>
        <w:rPr>
          <w:rFonts w:ascii="Cambria" w:hAnsi="Cambria" w:eastAsia="Cambria" w:cs="Cambria"/>
          <w:b w:val="0"/>
          <w:i w:val="0"/>
          <w:smallCaps w:val="0"/>
          <w:strike w:val="0"/>
          <w:color w:val="000000"/>
          <w:sz w:val="28"/>
          <w:szCs w:val="28"/>
          <w:u w:val="none"/>
          <w:shd w:val="clear" w:fill="auto"/>
          <w:vertAlign w:val="baseline"/>
          <w:rtl w:val="0"/>
        </w:rPr>
        <w:t xml:space="preserve">Create Schemas &amp; Models. </w:t>
      </w:r>
    </w:p>
    <w:p w14:paraId="000000E5">
      <w:pPr>
        <w:spacing w:after="0"/>
        <w:rPr>
          <w:rFonts w:ascii="Cambria" w:hAnsi="Cambria" w:eastAsia="Cambria" w:cs="Cambria"/>
          <w:color w:val="000000"/>
          <w:sz w:val="32"/>
          <w:szCs w:val="32"/>
        </w:rPr>
      </w:pPr>
      <w:r>
        <w:rPr>
          <w:rFonts w:ascii="Cambria" w:hAnsi="Cambria" w:eastAsia="Cambria" w:cs="Cambria"/>
          <w:b/>
          <w:color w:val="000000"/>
          <w:sz w:val="32"/>
          <w:szCs w:val="32"/>
          <w:rtl w:val="0"/>
        </w:rPr>
        <w:t xml:space="preserve">2. Connect database to backend: </w:t>
      </w: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6"/>
          <w:szCs w:val="26"/>
          <w:u w:val="none"/>
          <w:shd w:val="clear" w:fill="auto"/>
          <w:vertAlign w:val="baseline"/>
          <w:rtl w:val="0"/>
        </w:rPr>
        <w:t>Now, make sure the database is connected before performing any of the actions through the backend. The connection code looks similar to the one provided below.</w:t>
      </w:r>
    </w:p>
    <w:p w14:paraId="000000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14:paraId="000000E8">
      <w:pPr>
        <w:shd w:val="clear" w:fill="1F1F1F"/>
        <w:rPr>
          <w:rFonts w:ascii="Consolas" w:hAnsi="Consolas" w:eastAsia="Consolas" w:cs="Consolas"/>
          <w:color w:val="CCCCCC"/>
          <w:sz w:val="17"/>
          <w:szCs w:val="17"/>
        </w:rPr>
      </w:pPr>
      <w:r>
        <w:rPr>
          <w:rFonts w:ascii="Calibri" w:hAnsi="Calibri" w:eastAsia="Calibri" w:cs="Calibri"/>
          <w:color w:val="000000"/>
          <w:rtl w:val="0"/>
        </w:rPr>
        <w:t xml:space="preserve">                                             </w:t>
      </w:r>
      <w:r>
        <w:rPr>
          <w:rFonts w:ascii="Consolas" w:hAnsi="Consolas" w:eastAsia="Consolas" w:cs="Consolas"/>
          <w:color w:val="569CD6"/>
          <w:sz w:val="17"/>
          <w:szCs w:val="17"/>
          <w:rtl w:val="0"/>
        </w:rPr>
        <w:t>const</w:t>
      </w:r>
      <w:r>
        <w:rPr>
          <w:rFonts w:ascii="Consolas" w:hAnsi="Consolas" w:eastAsia="Consolas" w:cs="Consolas"/>
          <w:color w:val="CCCCCC"/>
          <w:sz w:val="17"/>
          <w:szCs w:val="17"/>
          <w:rtl w:val="0"/>
        </w:rPr>
        <w:t xml:space="preserve"> </w:t>
      </w:r>
      <w:r>
        <w:rPr>
          <w:rFonts w:ascii="Consolas" w:hAnsi="Consolas" w:eastAsia="Consolas" w:cs="Consolas"/>
          <w:color w:val="4EC9B0"/>
          <w:sz w:val="17"/>
          <w:szCs w:val="17"/>
          <w:rtl w:val="0"/>
        </w:rPr>
        <w:t>mongoose</w:t>
      </w:r>
      <w:r>
        <w:rPr>
          <w:rFonts w:ascii="Consolas" w:hAnsi="Consolas" w:eastAsia="Consolas" w:cs="Consolas"/>
          <w:color w:val="CCCCCC"/>
          <w:sz w:val="17"/>
          <w:szCs w:val="17"/>
          <w:rtl w:val="0"/>
        </w:rPr>
        <w:t xml:space="preserve"> </w:t>
      </w:r>
      <w:r>
        <w:rPr>
          <w:rFonts w:ascii="Consolas" w:hAnsi="Consolas" w:eastAsia="Consolas" w:cs="Consolas"/>
          <w:color w:val="D4D4D4"/>
          <w:sz w:val="17"/>
          <w:szCs w:val="17"/>
          <w:rtl w:val="0"/>
        </w:rPr>
        <w:t>=</w:t>
      </w:r>
      <w:r>
        <w:rPr>
          <w:rFonts w:ascii="Consolas" w:hAnsi="Consolas" w:eastAsia="Consolas" w:cs="Consolas"/>
          <w:color w:val="CCCCCC"/>
          <w:sz w:val="17"/>
          <w:szCs w:val="17"/>
          <w:rtl w:val="0"/>
        </w:rPr>
        <w:t xml:space="preserve"> </w:t>
      </w:r>
      <w:r>
        <w:rPr>
          <w:rFonts w:ascii="Consolas" w:hAnsi="Consolas" w:eastAsia="Consolas" w:cs="Consolas"/>
          <w:color w:val="DCDCAA"/>
          <w:sz w:val="17"/>
          <w:szCs w:val="17"/>
          <w:rtl w:val="0"/>
        </w:rPr>
        <w:t>require</w:t>
      </w:r>
      <w:r>
        <w:rPr>
          <w:rFonts w:ascii="Consolas" w:hAnsi="Consolas" w:eastAsia="Consolas" w:cs="Consolas"/>
          <w:color w:val="CCCCCC"/>
          <w:sz w:val="17"/>
          <w:szCs w:val="17"/>
          <w:rtl w:val="0"/>
        </w:rPr>
        <w:t>(</w:t>
      </w:r>
      <w:r>
        <w:rPr>
          <w:rFonts w:ascii="Consolas" w:hAnsi="Consolas" w:eastAsia="Consolas" w:cs="Consolas"/>
          <w:color w:val="CE9178"/>
          <w:sz w:val="17"/>
          <w:szCs w:val="17"/>
          <w:rtl w:val="0"/>
        </w:rPr>
        <w:t>"mongoose"</w:t>
      </w:r>
      <w:r>
        <w:rPr>
          <w:rFonts w:ascii="Consolas" w:hAnsi="Consolas" w:eastAsia="Consolas" w:cs="Consolas"/>
          <w:color w:val="CCCCCC"/>
          <w:sz w:val="17"/>
          <w:szCs w:val="17"/>
          <w:rtl w:val="0"/>
        </w:rPr>
        <w:t>);</w:t>
      </w:r>
    </w:p>
    <w:p w14:paraId="000000E9">
      <w:pPr>
        <w:shd w:val="clear" w:fill="1F1F1F"/>
        <w:spacing w:after="0"/>
        <w:rPr>
          <w:rFonts w:ascii="Consolas" w:hAnsi="Consolas" w:eastAsia="Consolas" w:cs="Consolas"/>
          <w:color w:val="CCCCCC"/>
          <w:sz w:val="17"/>
          <w:szCs w:val="17"/>
        </w:rPr>
      </w:pPr>
      <w:r>
        <w:rPr>
          <w:rFonts w:ascii="Consolas" w:hAnsi="Consolas" w:eastAsia="Consolas" w:cs="Consolas"/>
          <w:color w:val="569CD6"/>
          <w:sz w:val="17"/>
          <w:szCs w:val="17"/>
          <w:rtl w:val="0"/>
        </w:rPr>
        <w:t>const</w:t>
      </w:r>
      <w:r>
        <w:rPr>
          <w:rFonts w:ascii="Consolas" w:hAnsi="Consolas" w:eastAsia="Consolas" w:cs="Consolas"/>
          <w:color w:val="CCCCCC"/>
          <w:sz w:val="17"/>
          <w:szCs w:val="17"/>
          <w:rtl w:val="0"/>
        </w:rPr>
        <w:t xml:space="preserve"> </w:t>
      </w:r>
      <w:r>
        <w:rPr>
          <w:rFonts w:ascii="Consolas" w:hAnsi="Consolas" w:eastAsia="Consolas" w:cs="Consolas"/>
          <w:color w:val="4FC1FF"/>
          <w:sz w:val="17"/>
          <w:szCs w:val="17"/>
          <w:rtl w:val="0"/>
        </w:rPr>
        <w:t>db</w:t>
      </w:r>
      <w:r>
        <w:rPr>
          <w:rFonts w:ascii="Consolas" w:hAnsi="Consolas" w:eastAsia="Consolas" w:cs="Consolas"/>
          <w:color w:val="D4D4D4"/>
          <w:sz w:val="17"/>
          <w:szCs w:val="17"/>
          <w:rtl w:val="0"/>
        </w:rPr>
        <w:t>=</w:t>
      </w:r>
      <w:r>
        <w:rPr>
          <w:rFonts w:ascii="Consolas" w:hAnsi="Consolas" w:eastAsia="Consolas" w:cs="Consolas"/>
          <w:color w:val="CCCCCC"/>
          <w:sz w:val="17"/>
          <w:szCs w:val="17"/>
          <w:rtl w:val="0"/>
        </w:rPr>
        <w:t xml:space="preserve"> </w:t>
      </w:r>
      <w:r>
        <w:rPr>
          <w:rFonts w:ascii="Consolas" w:hAnsi="Consolas" w:eastAsia="Consolas" w:cs="Consolas"/>
          <w:color w:val="CE9178"/>
          <w:sz w:val="17"/>
          <w:szCs w:val="17"/>
          <w:rtl w:val="0"/>
        </w:rPr>
        <w:t>'mongodb://127.0.0.1:27017/grocery'</w:t>
      </w:r>
    </w:p>
    <w:p w14:paraId="000000EA">
      <w:pPr>
        <w:shd w:val="clear" w:fill="1F1F1F"/>
        <w:spacing w:after="0"/>
        <w:rPr>
          <w:rFonts w:ascii="Consolas" w:hAnsi="Consolas" w:eastAsia="Consolas" w:cs="Consolas"/>
          <w:color w:val="CCCCCC"/>
          <w:sz w:val="17"/>
          <w:szCs w:val="17"/>
        </w:rPr>
      </w:pPr>
      <w:r>
        <w:rPr>
          <w:rFonts w:ascii="Consolas" w:hAnsi="Consolas" w:eastAsia="Consolas" w:cs="Consolas"/>
          <w:color w:val="6A9955"/>
          <w:sz w:val="17"/>
          <w:szCs w:val="17"/>
          <w:rtl w:val="0"/>
        </w:rPr>
        <w:t>// Connect to MongoDB using the connection string</w:t>
      </w:r>
    </w:p>
    <w:p w14:paraId="000000EB">
      <w:pPr>
        <w:shd w:val="clear" w:fill="1F1F1F"/>
        <w:spacing w:after="0"/>
        <w:rPr>
          <w:rFonts w:ascii="Consolas" w:hAnsi="Consolas" w:eastAsia="Consolas" w:cs="Consolas"/>
          <w:color w:val="CCCCCC"/>
          <w:sz w:val="17"/>
          <w:szCs w:val="17"/>
        </w:rPr>
      </w:pPr>
    </w:p>
    <w:p w14:paraId="000000EC">
      <w:pPr>
        <w:shd w:val="clear" w:fill="1F1F1F"/>
        <w:spacing w:after="0"/>
        <w:rPr>
          <w:rFonts w:ascii="Consolas" w:hAnsi="Consolas" w:eastAsia="Consolas" w:cs="Consolas"/>
          <w:color w:val="CCCCCC"/>
          <w:sz w:val="17"/>
          <w:szCs w:val="17"/>
        </w:rPr>
      </w:pPr>
      <w:r>
        <w:rPr>
          <w:rFonts w:ascii="Consolas" w:hAnsi="Consolas" w:eastAsia="Consolas" w:cs="Consolas"/>
          <w:color w:val="4EC9B0"/>
          <w:sz w:val="17"/>
          <w:szCs w:val="17"/>
          <w:rtl w:val="0"/>
        </w:rPr>
        <w:t>mongoose</w:t>
      </w:r>
      <w:r>
        <w:rPr>
          <w:rFonts w:ascii="Consolas" w:hAnsi="Consolas" w:eastAsia="Consolas" w:cs="Consolas"/>
          <w:color w:val="CCCCCC"/>
          <w:sz w:val="17"/>
          <w:szCs w:val="17"/>
          <w:rtl w:val="0"/>
        </w:rPr>
        <w:t>.</w:t>
      </w:r>
      <w:r>
        <w:rPr>
          <w:rFonts w:ascii="Consolas" w:hAnsi="Consolas" w:eastAsia="Consolas" w:cs="Consolas"/>
          <w:color w:val="DCDCAA"/>
          <w:sz w:val="17"/>
          <w:szCs w:val="17"/>
          <w:rtl w:val="0"/>
        </w:rPr>
        <w:t>connect</w:t>
      </w:r>
      <w:r>
        <w:rPr>
          <w:rFonts w:ascii="Consolas" w:hAnsi="Consolas" w:eastAsia="Consolas" w:cs="Consolas"/>
          <w:color w:val="CCCCCC"/>
          <w:sz w:val="17"/>
          <w:szCs w:val="17"/>
          <w:rtl w:val="0"/>
        </w:rPr>
        <w:t>(</w:t>
      </w:r>
      <w:r>
        <w:rPr>
          <w:rFonts w:ascii="Consolas" w:hAnsi="Consolas" w:eastAsia="Consolas" w:cs="Consolas"/>
          <w:color w:val="4FC1FF"/>
          <w:sz w:val="17"/>
          <w:szCs w:val="17"/>
          <w:rtl w:val="0"/>
        </w:rPr>
        <w:t>db</w:t>
      </w:r>
      <w:r>
        <w:rPr>
          <w:rFonts w:ascii="Consolas" w:hAnsi="Consolas" w:eastAsia="Consolas" w:cs="Consolas"/>
          <w:color w:val="CCCCCC"/>
          <w:sz w:val="17"/>
          <w:szCs w:val="17"/>
          <w:rtl w:val="0"/>
        </w:rPr>
        <w:t>, {</w:t>
      </w:r>
    </w:p>
    <w:p w14:paraId="000000ED">
      <w:pPr>
        <w:shd w:val="clear" w:fill="1F1F1F"/>
        <w:spacing w:after="0"/>
        <w:rPr>
          <w:rFonts w:ascii="Consolas" w:hAnsi="Consolas" w:eastAsia="Consolas" w:cs="Consolas"/>
          <w:color w:val="CCCCCC"/>
          <w:sz w:val="17"/>
          <w:szCs w:val="17"/>
        </w:rPr>
      </w:pPr>
      <w:r>
        <w:rPr>
          <w:rFonts w:ascii="Consolas" w:hAnsi="Consolas" w:eastAsia="Consolas" w:cs="Consolas"/>
          <w:color w:val="CCCCCC"/>
          <w:sz w:val="17"/>
          <w:szCs w:val="17"/>
          <w:rtl w:val="0"/>
        </w:rPr>
        <w:t xml:space="preserve">  </w:t>
      </w:r>
      <w:r>
        <w:rPr>
          <w:rFonts w:ascii="Consolas" w:hAnsi="Consolas" w:eastAsia="Consolas" w:cs="Consolas"/>
          <w:color w:val="9CDCFE"/>
          <w:sz w:val="17"/>
          <w:szCs w:val="17"/>
          <w:rtl w:val="0"/>
        </w:rPr>
        <w:t>useNewUrlParser:</w:t>
      </w:r>
      <w:r>
        <w:rPr>
          <w:rFonts w:ascii="Consolas" w:hAnsi="Consolas" w:eastAsia="Consolas" w:cs="Consolas"/>
          <w:color w:val="CCCCCC"/>
          <w:sz w:val="17"/>
          <w:szCs w:val="17"/>
          <w:rtl w:val="0"/>
        </w:rPr>
        <w:t xml:space="preserve"> </w:t>
      </w:r>
      <w:r>
        <w:rPr>
          <w:rFonts w:ascii="Consolas" w:hAnsi="Consolas" w:eastAsia="Consolas" w:cs="Consolas"/>
          <w:color w:val="569CD6"/>
          <w:sz w:val="17"/>
          <w:szCs w:val="17"/>
          <w:rtl w:val="0"/>
        </w:rPr>
        <w:t>true</w:t>
      </w:r>
      <w:r>
        <w:rPr>
          <w:rFonts w:ascii="Consolas" w:hAnsi="Consolas" w:eastAsia="Consolas" w:cs="Consolas"/>
          <w:color w:val="CCCCCC"/>
          <w:sz w:val="17"/>
          <w:szCs w:val="17"/>
          <w:rtl w:val="0"/>
        </w:rPr>
        <w:t>,</w:t>
      </w:r>
    </w:p>
    <w:p w14:paraId="000000EE">
      <w:pPr>
        <w:shd w:val="clear" w:fill="1F1F1F"/>
        <w:spacing w:after="0"/>
        <w:rPr>
          <w:rFonts w:ascii="Consolas" w:hAnsi="Consolas" w:eastAsia="Consolas" w:cs="Consolas"/>
          <w:color w:val="CCCCCC"/>
          <w:sz w:val="17"/>
          <w:szCs w:val="17"/>
        </w:rPr>
      </w:pPr>
      <w:r>
        <w:rPr>
          <w:rFonts w:ascii="Consolas" w:hAnsi="Consolas" w:eastAsia="Consolas" w:cs="Consolas"/>
          <w:color w:val="CCCCCC"/>
          <w:sz w:val="17"/>
          <w:szCs w:val="17"/>
          <w:rtl w:val="0"/>
        </w:rPr>
        <w:t xml:space="preserve">  </w:t>
      </w:r>
      <w:r>
        <w:rPr>
          <w:rFonts w:ascii="Consolas" w:hAnsi="Consolas" w:eastAsia="Consolas" w:cs="Consolas"/>
          <w:color w:val="9CDCFE"/>
          <w:sz w:val="17"/>
          <w:szCs w:val="17"/>
          <w:rtl w:val="0"/>
        </w:rPr>
        <w:t>useUnifiedTopology:</w:t>
      </w:r>
      <w:r>
        <w:rPr>
          <w:rFonts w:ascii="Consolas" w:hAnsi="Consolas" w:eastAsia="Consolas" w:cs="Consolas"/>
          <w:color w:val="CCCCCC"/>
          <w:sz w:val="17"/>
          <w:szCs w:val="17"/>
          <w:rtl w:val="0"/>
        </w:rPr>
        <w:t xml:space="preserve"> </w:t>
      </w:r>
      <w:r>
        <w:rPr>
          <w:rFonts w:ascii="Consolas" w:hAnsi="Consolas" w:eastAsia="Consolas" w:cs="Consolas"/>
          <w:color w:val="569CD6"/>
          <w:sz w:val="17"/>
          <w:szCs w:val="17"/>
          <w:rtl w:val="0"/>
        </w:rPr>
        <w:t>true</w:t>
      </w:r>
      <w:r>
        <w:rPr>
          <w:rFonts w:ascii="Consolas" w:hAnsi="Consolas" w:eastAsia="Consolas" w:cs="Consolas"/>
          <w:color w:val="CCCCCC"/>
          <w:sz w:val="17"/>
          <w:szCs w:val="17"/>
          <w:rtl w:val="0"/>
        </w:rPr>
        <w:t>,</w:t>
      </w:r>
    </w:p>
    <w:p w14:paraId="000000EF">
      <w:pPr>
        <w:shd w:val="clear" w:fill="1F1F1F"/>
        <w:spacing w:after="0"/>
        <w:rPr>
          <w:rFonts w:ascii="Consolas" w:hAnsi="Consolas" w:eastAsia="Consolas" w:cs="Consolas"/>
          <w:color w:val="CCCCCC"/>
          <w:sz w:val="17"/>
          <w:szCs w:val="17"/>
        </w:rPr>
      </w:pPr>
      <w:r>
        <w:rPr>
          <w:rFonts w:ascii="Consolas" w:hAnsi="Consolas" w:eastAsia="Consolas" w:cs="Consolas"/>
          <w:color w:val="CCCCCC"/>
          <w:sz w:val="17"/>
          <w:szCs w:val="17"/>
          <w:rtl w:val="0"/>
        </w:rPr>
        <w:t>}).</w:t>
      </w:r>
      <w:r>
        <w:rPr>
          <w:rFonts w:ascii="Consolas" w:hAnsi="Consolas" w:eastAsia="Consolas" w:cs="Consolas"/>
          <w:color w:val="DCDCAA"/>
          <w:sz w:val="17"/>
          <w:szCs w:val="17"/>
          <w:rtl w:val="0"/>
        </w:rPr>
        <w:t>then</w:t>
      </w:r>
      <w:r>
        <w:rPr>
          <w:rFonts w:ascii="Consolas" w:hAnsi="Consolas" w:eastAsia="Consolas" w:cs="Consolas"/>
          <w:color w:val="CCCCCC"/>
          <w:sz w:val="17"/>
          <w:szCs w:val="17"/>
          <w:rtl w:val="0"/>
        </w:rPr>
        <w:t xml:space="preserve">(() </w:t>
      </w:r>
      <w:r>
        <w:rPr>
          <w:rFonts w:ascii="Consolas" w:hAnsi="Consolas" w:eastAsia="Consolas" w:cs="Consolas"/>
          <w:color w:val="569CD6"/>
          <w:sz w:val="17"/>
          <w:szCs w:val="17"/>
          <w:rtl w:val="0"/>
        </w:rPr>
        <w:t>=&gt;</w:t>
      </w:r>
      <w:r>
        <w:rPr>
          <w:rFonts w:ascii="Consolas" w:hAnsi="Consolas" w:eastAsia="Consolas" w:cs="Consolas"/>
          <w:color w:val="CCCCCC"/>
          <w:sz w:val="17"/>
          <w:szCs w:val="17"/>
          <w:rtl w:val="0"/>
        </w:rPr>
        <w:t xml:space="preserve"> {</w:t>
      </w:r>
    </w:p>
    <w:p w14:paraId="000000F0">
      <w:pPr>
        <w:shd w:val="clear" w:fill="1F1F1F"/>
        <w:spacing w:after="0"/>
        <w:rPr>
          <w:rFonts w:ascii="Consolas" w:hAnsi="Consolas" w:eastAsia="Consolas" w:cs="Consolas"/>
          <w:color w:val="CCCCCC"/>
          <w:sz w:val="17"/>
          <w:szCs w:val="17"/>
        </w:rPr>
      </w:pPr>
      <w:r>
        <w:rPr>
          <w:rFonts w:ascii="Consolas" w:hAnsi="Consolas" w:eastAsia="Consolas" w:cs="Consolas"/>
          <w:color w:val="CCCCCC"/>
          <w:sz w:val="17"/>
          <w:szCs w:val="17"/>
          <w:rtl w:val="0"/>
        </w:rPr>
        <w:t xml:space="preserve">  </w:t>
      </w:r>
      <w:r>
        <w:rPr>
          <w:rFonts w:ascii="Consolas" w:hAnsi="Consolas" w:eastAsia="Consolas" w:cs="Consolas"/>
          <w:color w:val="9CDCFE"/>
          <w:sz w:val="17"/>
          <w:szCs w:val="17"/>
          <w:rtl w:val="0"/>
        </w:rPr>
        <w:t>console</w:t>
      </w:r>
      <w:r>
        <w:rPr>
          <w:rFonts w:ascii="Consolas" w:hAnsi="Consolas" w:eastAsia="Consolas" w:cs="Consolas"/>
          <w:color w:val="CCCCCC"/>
          <w:sz w:val="17"/>
          <w:szCs w:val="17"/>
          <w:rtl w:val="0"/>
        </w:rPr>
        <w:t>.</w:t>
      </w:r>
      <w:r>
        <w:rPr>
          <w:rFonts w:ascii="Consolas" w:hAnsi="Consolas" w:eastAsia="Consolas" w:cs="Consolas"/>
          <w:color w:val="DCDCAA"/>
          <w:sz w:val="17"/>
          <w:szCs w:val="17"/>
          <w:rtl w:val="0"/>
        </w:rPr>
        <w:t>log</w:t>
      </w:r>
      <w:r>
        <w:rPr>
          <w:rFonts w:ascii="Consolas" w:hAnsi="Consolas" w:eastAsia="Consolas" w:cs="Consolas"/>
          <w:color w:val="CCCCCC"/>
          <w:sz w:val="17"/>
          <w:szCs w:val="17"/>
          <w:rtl w:val="0"/>
        </w:rPr>
        <w:t>(</w:t>
      </w:r>
      <w:r>
        <w:rPr>
          <w:rFonts w:ascii="Consolas" w:hAnsi="Consolas" w:eastAsia="Consolas" w:cs="Consolas"/>
          <w:color w:val="CE9178"/>
          <w:sz w:val="17"/>
          <w:szCs w:val="17"/>
          <w:rtl w:val="0"/>
        </w:rPr>
        <w:t>`Connection successful`</w:t>
      </w:r>
      <w:r>
        <w:rPr>
          <w:rFonts w:ascii="Consolas" w:hAnsi="Consolas" w:eastAsia="Consolas" w:cs="Consolas"/>
          <w:color w:val="CCCCCC"/>
          <w:sz w:val="17"/>
          <w:szCs w:val="17"/>
          <w:rtl w:val="0"/>
        </w:rPr>
        <w:t>);</w:t>
      </w:r>
    </w:p>
    <w:p w14:paraId="000000F1">
      <w:pPr>
        <w:shd w:val="clear" w:fill="1F1F1F"/>
        <w:spacing w:after="0"/>
        <w:rPr>
          <w:rFonts w:ascii="Consolas" w:hAnsi="Consolas" w:eastAsia="Consolas" w:cs="Consolas"/>
          <w:color w:val="CCCCCC"/>
          <w:sz w:val="17"/>
          <w:szCs w:val="17"/>
        </w:rPr>
      </w:pPr>
      <w:r>
        <w:rPr>
          <w:rFonts w:ascii="Consolas" w:hAnsi="Consolas" w:eastAsia="Consolas" w:cs="Consolas"/>
          <w:color w:val="CCCCCC"/>
          <w:sz w:val="17"/>
          <w:szCs w:val="17"/>
          <w:rtl w:val="0"/>
        </w:rPr>
        <w:t>}).</w:t>
      </w:r>
      <w:r>
        <w:rPr>
          <w:rFonts w:ascii="Consolas" w:hAnsi="Consolas" w:eastAsia="Consolas" w:cs="Consolas"/>
          <w:color w:val="DCDCAA"/>
          <w:sz w:val="17"/>
          <w:szCs w:val="17"/>
          <w:rtl w:val="0"/>
        </w:rPr>
        <w:t>catch</w:t>
      </w:r>
      <w:r>
        <w:rPr>
          <w:rFonts w:ascii="Consolas" w:hAnsi="Consolas" w:eastAsia="Consolas" w:cs="Consolas"/>
          <w:color w:val="CCCCCC"/>
          <w:sz w:val="17"/>
          <w:szCs w:val="17"/>
          <w:rtl w:val="0"/>
        </w:rPr>
        <w:t>((</w:t>
      </w:r>
      <w:r>
        <w:rPr>
          <w:rFonts w:ascii="Consolas" w:hAnsi="Consolas" w:eastAsia="Consolas" w:cs="Consolas"/>
          <w:color w:val="9CDCFE"/>
          <w:sz w:val="17"/>
          <w:szCs w:val="17"/>
          <w:rtl w:val="0"/>
        </w:rPr>
        <w:t>e</w:t>
      </w:r>
      <w:r>
        <w:rPr>
          <w:rFonts w:ascii="Consolas" w:hAnsi="Consolas" w:eastAsia="Consolas" w:cs="Consolas"/>
          <w:color w:val="CCCCCC"/>
          <w:sz w:val="17"/>
          <w:szCs w:val="17"/>
          <w:rtl w:val="0"/>
        </w:rPr>
        <w:t xml:space="preserve">) </w:t>
      </w:r>
      <w:r>
        <w:rPr>
          <w:rFonts w:ascii="Consolas" w:hAnsi="Consolas" w:eastAsia="Consolas" w:cs="Consolas"/>
          <w:color w:val="569CD6"/>
          <w:sz w:val="17"/>
          <w:szCs w:val="17"/>
          <w:rtl w:val="0"/>
        </w:rPr>
        <w:t>=&gt;</w:t>
      </w:r>
      <w:r>
        <w:rPr>
          <w:rFonts w:ascii="Consolas" w:hAnsi="Consolas" w:eastAsia="Consolas" w:cs="Consolas"/>
          <w:color w:val="CCCCCC"/>
          <w:sz w:val="17"/>
          <w:szCs w:val="17"/>
          <w:rtl w:val="0"/>
        </w:rPr>
        <w:t xml:space="preserve"> {   </w:t>
      </w:r>
    </w:p>
    <w:p w14:paraId="000000F2">
      <w:pPr>
        <w:shd w:val="clear" w:fill="1F1F1F"/>
        <w:spacing w:after="0"/>
        <w:rPr>
          <w:rFonts w:ascii="Consolas" w:hAnsi="Consolas" w:eastAsia="Consolas" w:cs="Consolas"/>
          <w:color w:val="CCCCCC"/>
          <w:sz w:val="17"/>
          <w:szCs w:val="17"/>
        </w:rPr>
      </w:pPr>
      <w:r>
        <w:rPr>
          <w:rFonts w:ascii="Consolas" w:hAnsi="Consolas" w:eastAsia="Consolas" w:cs="Consolas"/>
          <w:color w:val="CCCCCC"/>
          <w:sz w:val="17"/>
          <w:szCs w:val="17"/>
          <w:rtl w:val="0"/>
        </w:rPr>
        <w:t xml:space="preserve">  </w:t>
      </w:r>
      <w:r>
        <w:rPr>
          <w:rFonts w:ascii="Consolas" w:hAnsi="Consolas" w:eastAsia="Consolas" w:cs="Consolas"/>
          <w:color w:val="9CDCFE"/>
          <w:sz w:val="17"/>
          <w:szCs w:val="17"/>
          <w:rtl w:val="0"/>
        </w:rPr>
        <w:t>console</w:t>
      </w:r>
      <w:r>
        <w:rPr>
          <w:rFonts w:ascii="Consolas" w:hAnsi="Consolas" w:eastAsia="Consolas" w:cs="Consolas"/>
          <w:color w:val="CCCCCC"/>
          <w:sz w:val="17"/>
          <w:szCs w:val="17"/>
          <w:rtl w:val="0"/>
        </w:rPr>
        <w:t>.</w:t>
      </w:r>
      <w:r>
        <w:rPr>
          <w:rFonts w:ascii="Consolas" w:hAnsi="Consolas" w:eastAsia="Consolas" w:cs="Consolas"/>
          <w:color w:val="DCDCAA"/>
          <w:sz w:val="17"/>
          <w:szCs w:val="17"/>
          <w:rtl w:val="0"/>
        </w:rPr>
        <w:t>log</w:t>
      </w:r>
      <w:r>
        <w:rPr>
          <w:rFonts w:ascii="Consolas" w:hAnsi="Consolas" w:eastAsia="Consolas" w:cs="Consolas"/>
          <w:color w:val="CCCCCC"/>
          <w:sz w:val="17"/>
          <w:szCs w:val="17"/>
          <w:rtl w:val="0"/>
        </w:rPr>
        <w:t>(</w:t>
      </w:r>
      <w:r>
        <w:rPr>
          <w:rFonts w:ascii="Consolas" w:hAnsi="Consolas" w:eastAsia="Consolas" w:cs="Consolas"/>
          <w:color w:val="CE9178"/>
          <w:sz w:val="17"/>
          <w:szCs w:val="17"/>
          <w:rtl w:val="0"/>
        </w:rPr>
        <w:t xml:space="preserve">`No connection: </w:t>
      </w:r>
      <w:r>
        <w:rPr>
          <w:rFonts w:ascii="Consolas" w:hAnsi="Consolas" w:eastAsia="Consolas" w:cs="Consolas"/>
          <w:color w:val="569CD6"/>
          <w:sz w:val="17"/>
          <w:szCs w:val="17"/>
          <w:rtl w:val="0"/>
        </w:rPr>
        <w:t>${</w:t>
      </w:r>
      <w:r>
        <w:rPr>
          <w:rFonts w:ascii="Consolas" w:hAnsi="Consolas" w:eastAsia="Consolas" w:cs="Consolas"/>
          <w:color w:val="9CDCFE"/>
          <w:sz w:val="17"/>
          <w:szCs w:val="17"/>
          <w:rtl w:val="0"/>
        </w:rPr>
        <w:t>e</w:t>
      </w:r>
      <w:r>
        <w:rPr>
          <w:rFonts w:ascii="Consolas" w:hAnsi="Consolas" w:eastAsia="Consolas" w:cs="Consolas"/>
          <w:color w:val="569CD6"/>
          <w:sz w:val="17"/>
          <w:szCs w:val="17"/>
          <w:rtl w:val="0"/>
        </w:rPr>
        <w:t>}</w:t>
      </w:r>
      <w:r>
        <w:rPr>
          <w:rFonts w:ascii="Consolas" w:hAnsi="Consolas" w:eastAsia="Consolas" w:cs="Consolas"/>
          <w:color w:val="CE9178"/>
          <w:sz w:val="17"/>
          <w:szCs w:val="17"/>
          <w:rtl w:val="0"/>
        </w:rPr>
        <w:t>`</w:t>
      </w:r>
      <w:r>
        <w:rPr>
          <w:rFonts w:ascii="Consolas" w:hAnsi="Consolas" w:eastAsia="Consolas" w:cs="Consolas"/>
          <w:color w:val="CCCCCC"/>
          <w:sz w:val="17"/>
          <w:szCs w:val="17"/>
          <w:rtl w:val="0"/>
        </w:rPr>
        <w:t xml:space="preserve">);   </w:t>
      </w:r>
    </w:p>
    <w:p w14:paraId="000000F3">
      <w:pPr>
        <w:shd w:val="clear" w:fill="1F1F1F"/>
        <w:spacing w:after="0"/>
        <w:rPr>
          <w:rFonts w:ascii="Consolas" w:hAnsi="Consolas" w:eastAsia="Consolas" w:cs="Consolas"/>
          <w:color w:val="CCCCCC"/>
          <w:sz w:val="17"/>
          <w:szCs w:val="17"/>
        </w:rPr>
      </w:pPr>
      <w:r>
        <w:rPr>
          <w:rFonts w:ascii="Consolas" w:hAnsi="Consolas" w:eastAsia="Consolas" w:cs="Consolas"/>
          <w:color w:val="CCCCCC"/>
          <w:sz w:val="17"/>
          <w:szCs w:val="17"/>
          <w:rtl w:val="0"/>
        </w:rPr>
        <w:t>});</w:t>
      </w:r>
    </w:p>
    <w:p w14:paraId="000000F4">
      <w:pPr>
        <w:shd w:val="clear" w:fill="1F1F1F"/>
        <w:spacing w:after="0"/>
        <w:rPr>
          <w:rFonts w:ascii="Consolas" w:hAnsi="Consolas" w:eastAsia="Consolas" w:cs="Consolas"/>
          <w:color w:val="CCCCCC"/>
          <w:sz w:val="17"/>
          <w:szCs w:val="17"/>
        </w:rPr>
      </w:pPr>
    </w:p>
    <w:p w14:paraId="000000F5">
      <w:pPr>
        <w:spacing w:after="0" w:line="240" w:lineRule="auto"/>
        <w:rPr>
          <w:rFonts w:ascii="Cambria" w:hAnsi="Cambria" w:eastAsia="Cambria" w:cs="Cambria"/>
          <w:color w:val="000000"/>
          <w:sz w:val="23"/>
          <w:szCs w:val="23"/>
        </w:rPr>
      </w:pPr>
    </w:p>
    <w:p w14:paraId="000000F6">
      <w:pPr>
        <w:spacing w:after="0" w:line="240" w:lineRule="auto"/>
        <w:rPr>
          <w:rFonts w:ascii="Cambria" w:hAnsi="Cambria" w:eastAsia="Cambria" w:cs="Cambria"/>
          <w:color w:val="000000"/>
          <w:sz w:val="23"/>
          <w:szCs w:val="23"/>
        </w:rPr>
      </w:pPr>
      <w:r>
        <w:rPr>
          <w:rFonts w:ascii="Cambria" w:hAnsi="Cambria" w:eastAsia="Cambria" w:cs="Cambria"/>
          <w:color w:val="000000"/>
          <w:sz w:val="23"/>
          <w:szCs w:val="23"/>
          <w:rtl w:val="0"/>
        </w:rPr>
        <w:t xml:space="preserve">         </w:t>
      </w:r>
    </w:p>
    <w:p w14:paraId="000000F7">
      <w:pPr>
        <w:spacing w:after="0" w:line="240" w:lineRule="auto"/>
        <w:rPr>
          <w:rFonts w:ascii="Cambria" w:hAnsi="Cambria" w:eastAsia="Cambria" w:cs="Cambria"/>
          <w:color w:val="000000"/>
          <w:sz w:val="23"/>
          <w:szCs w:val="23"/>
        </w:rPr>
      </w:pPr>
    </w:p>
    <w:p w14:paraId="000000F8">
      <w:pPr>
        <w:spacing w:after="0"/>
        <w:rPr>
          <w:rFonts w:ascii="Cambria" w:hAnsi="Cambria" w:eastAsia="Cambria" w:cs="Cambria"/>
          <w:b/>
          <w:color w:val="000000"/>
          <w:sz w:val="32"/>
          <w:szCs w:val="32"/>
        </w:rPr>
      </w:pPr>
    </w:p>
    <w:p w14:paraId="000000F9">
      <w:pPr>
        <w:spacing w:after="0"/>
        <w:rPr>
          <w:rFonts w:ascii="Cambria" w:hAnsi="Cambria" w:eastAsia="Cambria" w:cs="Cambria"/>
          <w:b/>
          <w:color w:val="000000"/>
          <w:sz w:val="32"/>
          <w:szCs w:val="32"/>
        </w:rPr>
      </w:pPr>
      <w:r>
        <w:rPr>
          <w:rFonts w:ascii="Cambria" w:hAnsi="Cambria" w:eastAsia="Cambria" w:cs="Cambria"/>
          <w:b/>
          <w:color w:val="000000"/>
          <w:sz w:val="32"/>
          <w:szCs w:val="32"/>
          <w:rtl w:val="0"/>
        </w:rPr>
        <w:t xml:space="preserve">3. Configure Schema: </w:t>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32"/>
          <w:szCs w:val="32"/>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Firstly, configure the Schemas for MongoDB database, to store the data in such pattern. Use the data from the ER diagrams to create the schemas.</w:t>
      </w: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The schemas are looks like for the Application. </w:t>
      </w:r>
    </w:p>
    <w:p w14:paraId="00000135">
      <w:pPr>
        <w:shd w:val="clear" w:fill="1F1F1F"/>
        <w:spacing w:after="0"/>
        <w:rPr>
          <w:rFonts w:ascii="Consolas" w:hAnsi="Consolas" w:eastAsia="Consolas" w:cs="Consolas"/>
          <w:color w:val="CCCCCC"/>
          <w:sz w:val="17"/>
          <w:szCs w:val="17"/>
        </w:rPr>
      </w:pPr>
      <w:r>
        <w:rPr>
          <w:rtl w:val="0"/>
        </w:rPr>
        <w:t xml:space="preserve">   </w:t>
      </w:r>
    </w:p>
    <w:p w14:paraId="00000136">
      <w:pPr>
        <w:shd w:val="clear" w:fill="1F1F1F"/>
        <w:spacing w:after="0"/>
        <w:rPr>
          <w:rFonts w:ascii="Consolas" w:hAnsi="Consolas" w:eastAsia="Consolas" w:cs="Consolas"/>
          <w:color w:val="CCCCCC"/>
          <w:sz w:val="17"/>
          <w:szCs w:val="17"/>
        </w:rPr>
      </w:pPr>
    </w:p>
    <w:p w14:paraId="000001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38">
      <w:pPr>
        <w:spacing w:after="0" w:line="240" w:lineRule="auto"/>
        <w:rPr>
          <w:rFonts w:ascii="Cambria" w:hAnsi="Cambria" w:eastAsia="Cambria" w:cs="Cambria"/>
          <w:color w:val="000000"/>
          <w:sz w:val="23"/>
          <w:szCs w:val="23"/>
        </w:rPr>
      </w:pPr>
    </w:p>
    <w:p w14:paraId="00000139">
      <w:pPr>
        <w:spacing w:after="0"/>
        <w:rPr>
          <w:rFonts w:ascii="Cambria" w:hAnsi="Cambria" w:eastAsia="Cambria" w:cs="Cambria"/>
          <w:b/>
          <w:color w:val="000000"/>
          <w:sz w:val="32"/>
          <w:szCs w:val="32"/>
        </w:rPr>
      </w:pPr>
      <w:r>
        <w:rPr>
          <w:rFonts w:ascii="Cambria" w:hAnsi="Cambria" w:eastAsia="Cambria" w:cs="Cambria"/>
          <w:b/>
          <w:color w:val="000000"/>
          <w:sz w:val="32"/>
          <w:szCs w:val="32"/>
          <w:rtl w:val="0"/>
        </w:rPr>
        <w:t xml:space="preserve">Milestone 4: Frontend Development: </w:t>
      </w:r>
    </w:p>
    <w:p w14:paraId="0000013A">
      <w:pPr>
        <w:spacing w:after="0"/>
        <w:rPr>
          <w:rFonts w:ascii="Cambria" w:hAnsi="Cambria" w:eastAsia="Cambria" w:cs="Cambria"/>
          <w:b/>
          <w:color w:val="000000"/>
          <w:sz w:val="32"/>
          <w:szCs w:val="32"/>
        </w:rPr>
      </w:pPr>
    </w:p>
    <w:p w14:paraId="0000013B">
      <w:pPr>
        <w:spacing w:after="0"/>
        <w:rPr>
          <w:rFonts w:ascii="Cambria" w:hAnsi="Cambria" w:eastAsia="Cambria" w:cs="Cambria"/>
          <w:color w:val="000000"/>
          <w:sz w:val="32"/>
          <w:szCs w:val="32"/>
        </w:rPr>
      </w:pPr>
      <w:r>
        <w:rPr>
          <w:rFonts w:ascii="Cambria" w:hAnsi="Cambria" w:eastAsia="Cambria" w:cs="Cambria"/>
          <w:b/>
          <w:color w:val="000000"/>
          <w:sz w:val="32"/>
          <w:szCs w:val="32"/>
          <w:rtl w:val="0"/>
        </w:rPr>
        <w:t xml:space="preserve">1. Setup React Application: </w:t>
      </w:r>
    </w:p>
    <w:p w14:paraId="0000013C">
      <w:pPr>
        <w:spacing w:after="51"/>
        <w:rPr>
          <w:rFonts w:ascii="Cambria" w:hAnsi="Cambria" w:eastAsia="Cambria" w:cs="Cambria"/>
          <w:color w:val="000000"/>
          <w:sz w:val="28"/>
          <w:szCs w:val="28"/>
        </w:rPr>
      </w:pPr>
      <w:r>
        <w:rPr>
          <w:rFonts w:ascii="Cambria" w:hAnsi="Cambria" w:eastAsia="Cambria" w:cs="Cambria"/>
          <w:color w:val="000000"/>
          <w:sz w:val="28"/>
          <w:szCs w:val="28"/>
          <w:rtl w:val="0"/>
        </w:rPr>
        <w:t xml:space="preserve">• Create React application. </w:t>
      </w:r>
    </w:p>
    <w:p w14:paraId="0000013D">
      <w:pPr>
        <w:spacing w:after="51"/>
        <w:rPr>
          <w:rFonts w:ascii="Cambria" w:hAnsi="Cambria" w:eastAsia="Cambria" w:cs="Cambria"/>
          <w:color w:val="000000"/>
          <w:sz w:val="28"/>
          <w:szCs w:val="28"/>
        </w:rPr>
      </w:pPr>
      <w:r>
        <w:rPr>
          <w:rFonts w:ascii="Cambria" w:hAnsi="Cambria" w:eastAsia="Cambria" w:cs="Cambria"/>
          <w:color w:val="000000"/>
          <w:sz w:val="28"/>
          <w:szCs w:val="28"/>
          <w:rtl w:val="0"/>
        </w:rPr>
        <w:t xml:space="preserve">• Configure Routing. </w:t>
      </w:r>
    </w:p>
    <w:p w14:paraId="0000013E">
      <w:pPr>
        <w:spacing w:after="0"/>
        <w:rPr>
          <w:rFonts w:ascii="Cambria" w:hAnsi="Cambria" w:eastAsia="Cambria" w:cs="Cambria"/>
          <w:color w:val="000000"/>
          <w:sz w:val="28"/>
          <w:szCs w:val="28"/>
        </w:rPr>
      </w:pPr>
      <w:r>
        <w:rPr>
          <w:rFonts w:ascii="Cambria" w:hAnsi="Cambria" w:eastAsia="Cambria" w:cs="Cambria"/>
          <w:color w:val="000000"/>
          <w:sz w:val="28"/>
          <w:szCs w:val="28"/>
          <w:rtl w:val="0"/>
        </w:rPr>
        <w:t xml:space="preserve">• Install required libraries. </w:t>
      </w:r>
    </w:p>
    <w:p w14:paraId="0000013F">
      <w:pPr>
        <w:spacing w:after="0"/>
        <w:rPr>
          <w:rFonts w:ascii="Cambria" w:hAnsi="Cambria" w:eastAsia="Cambria" w:cs="Cambria"/>
          <w:color w:val="000000"/>
          <w:sz w:val="28"/>
          <w:szCs w:val="28"/>
        </w:rPr>
      </w:pPr>
    </w:p>
    <w:p w14:paraId="00000140">
      <w:pPr>
        <w:spacing w:after="0"/>
        <w:rPr>
          <w:rFonts w:ascii="Cambria" w:hAnsi="Cambria" w:eastAsia="Cambria" w:cs="Cambria"/>
          <w:color w:val="000000"/>
          <w:sz w:val="32"/>
          <w:szCs w:val="32"/>
        </w:rPr>
      </w:pPr>
      <w:r>
        <w:rPr>
          <w:rFonts w:ascii="Cambria" w:hAnsi="Cambria" w:eastAsia="Cambria" w:cs="Cambria"/>
          <w:b/>
          <w:color w:val="000000"/>
          <w:sz w:val="32"/>
          <w:szCs w:val="32"/>
          <w:rtl w:val="0"/>
        </w:rPr>
        <w:t xml:space="preserve">2. Design UI components: </w:t>
      </w:r>
    </w:p>
    <w:p w14:paraId="00000141">
      <w:pPr>
        <w:spacing w:after="51"/>
        <w:rPr>
          <w:rFonts w:ascii="Cambria" w:hAnsi="Cambria" w:eastAsia="Cambria" w:cs="Cambria"/>
          <w:color w:val="000000"/>
          <w:sz w:val="28"/>
          <w:szCs w:val="28"/>
        </w:rPr>
      </w:pPr>
      <w:r>
        <w:rPr>
          <w:rFonts w:ascii="Cambria" w:hAnsi="Cambria" w:eastAsia="Cambria" w:cs="Cambria"/>
          <w:color w:val="000000"/>
          <w:sz w:val="28"/>
          <w:szCs w:val="28"/>
          <w:rtl w:val="0"/>
        </w:rPr>
        <w:t xml:space="preserve">• Create Components. </w:t>
      </w:r>
    </w:p>
    <w:p w14:paraId="00000142">
      <w:pPr>
        <w:spacing w:after="51"/>
        <w:rPr>
          <w:rFonts w:ascii="Cambria" w:hAnsi="Cambria" w:eastAsia="Cambria" w:cs="Cambria"/>
          <w:color w:val="000000"/>
          <w:sz w:val="28"/>
          <w:szCs w:val="28"/>
        </w:rPr>
      </w:pPr>
      <w:r>
        <w:rPr>
          <w:rFonts w:ascii="Cambria" w:hAnsi="Cambria" w:eastAsia="Cambria" w:cs="Cambria"/>
          <w:color w:val="000000"/>
          <w:sz w:val="28"/>
          <w:szCs w:val="28"/>
          <w:rtl w:val="0"/>
        </w:rPr>
        <w:t xml:space="preserve">• Implement layout and styling. </w:t>
      </w:r>
    </w:p>
    <w:p w14:paraId="00000143">
      <w:pPr>
        <w:spacing w:after="0"/>
        <w:rPr>
          <w:rFonts w:ascii="Cambria" w:hAnsi="Cambria" w:eastAsia="Cambria" w:cs="Cambria"/>
          <w:color w:val="000000"/>
          <w:sz w:val="28"/>
          <w:szCs w:val="28"/>
        </w:rPr>
      </w:pPr>
      <w:r>
        <w:rPr>
          <w:rFonts w:ascii="Cambria" w:hAnsi="Cambria" w:eastAsia="Cambria" w:cs="Cambria"/>
          <w:color w:val="000000"/>
          <w:sz w:val="28"/>
          <w:szCs w:val="28"/>
          <w:rtl w:val="0"/>
        </w:rPr>
        <w:t xml:space="preserve">• Add navigation. </w:t>
      </w:r>
    </w:p>
    <w:p w14:paraId="00000144">
      <w:pPr>
        <w:spacing w:after="0"/>
        <w:rPr>
          <w:rFonts w:ascii="Cambria" w:hAnsi="Cambria" w:eastAsia="Cambria" w:cs="Cambria"/>
          <w:color w:val="000000"/>
          <w:sz w:val="32"/>
          <w:szCs w:val="32"/>
        </w:rPr>
      </w:pPr>
    </w:p>
    <w:p w14:paraId="00000145">
      <w:pPr>
        <w:spacing w:after="0"/>
        <w:rPr>
          <w:rFonts w:ascii="Cambria" w:hAnsi="Cambria" w:eastAsia="Cambria" w:cs="Cambria"/>
          <w:color w:val="000000"/>
          <w:sz w:val="32"/>
          <w:szCs w:val="32"/>
        </w:rPr>
      </w:pPr>
    </w:p>
    <w:p w14:paraId="00000146">
      <w:pPr>
        <w:spacing w:after="0"/>
        <w:rPr>
          <w:rFonts w:ascii="Cambria" w:hAnsi="Cambria" w:eastAsia="Cambria" w:cs="Cambria"/>
          <w:color w:val="000000"/>
          <w:sz w:val="32"/>
          <w:szCs w:val="32"/>
        </w:rPr>
      </w:pPr>
    </w:p>
    <w:p w14:paraId="00000147">
      <w:pPr>
        <w:spacing w:after="0"/>
        <w:rPr>
          <w:rFonts w:ascii="Cambria" w:hAnsi="Cambria" w:eastAsia="Cambria" w:cs="Cambria"/>
          <w:color w:val="000000"/>
          <w:sz w:val="32"/>
          <w:szCs w:val="32"/>
        </w:rPr>
      </w:pPr>
      <w:r>
        <w:rPr>
          <w:rFonts w:ascii="Cambria" w:hAnsi="Cambria" w:eastAsia="Cambria" w:cs="Cambria"/>
          <w:b/>
          <w:color w:val="000000"/>
          <w:sz w:val="32"/>
          <w:szCs w:val="32"/>
          <w:rtl w:val="0"/>
        </w:rPr>
        <w:t xml:space="preserve">3. Implement frontend logic: </w:t>
      </w:r>
    </w:p>
    <w:p w14:paraId="00000148">
      <w:pPr>
        <w:spacing w:after="49"/>
        <w:rPr>
          <w:rFonts w:ascii="Cambria" w:hAnsi="Cambria" w:eastAsia="Cambria" w:cs="Cambria"/>
          <w:color w:val="000000"/>
          <w:sz w:val="28"/>
          <w:szCs w:val="28"/>
        </w:rPr>
      </w:pPr>
      <w:r>
        <w:rPr>
          <w:rFonts w:ascii="Cambria" w:hAnsi="Cambria" w:eastAsia="Cambria" w:cs="Cambria"/>
          <w:color w:val="000000"/>
          <w:sz w:val="28"/>
          <w:szCs w:val="28"/>
          <w:rtl w:val="0"/>
        </w:rPr>
        <w:t xml:space="preserve">• Integration with API endpoints. </w:t>
      </w:r>
    </w:p>
    <w:p w14:paraId="00000149">
      <w:pPr>
        <w:spacing w:after="0"/>
        <w:rPr>
          <w:rFonts w:ascii="Cambria" w:hAnsi="Cambria" w:eastAsia="Cambria" w:cs="Cambria"/>
          <w:color w:val="000000"/>
          <w:sz w:val="28"/>
          <w:szCs w:val="28"/>
        </w:rPr>
      </w:pPr>
      <w:r>
        <w:rPr>
          <w:rFonts w:ascii="Cambria" w:hAnsi="Cambria" w:eastAsia="Cambria" w:cs="Cambria"/>
          <w:color w:val="000000"/>
          <w:sz w:val="28"/>
          <w:szCs w:val="28"/>
          <w:rtl w:val="0"/>
        </w:rPr>
        <w:t xml:space="preserve">• Implement data binding. </w:t>
      </w:r>
    </w:p>
    <w:p w14:paraId="0000014E">
      <w:pPr>
        <w:spacing w:after="0"/>
        <w:rPr>
          <w:b/>
          <w:sz w:val="32"/>
          <w:szCs w:val="32"/>
        </w:rPr>
      </w:pPr>
    </w:p>
    <w:p w14:paraId="0000014F">
      <w:pPr>
        <w:spacing w:after="0"/>
        <w:rPr>
          <w:b/>
          <w:sz w:val="32"/>
          <w:szCs w:val="32"/>
        </w:rPr>
      </w:pPr>
    </w:p>
    <w:p w14:paraId="00000150">
      <w:pPr>
        <w:spacing w:after="0"/>
        <w:rPr>
          <w:rFonts w:ascii="Cambria" w:hAnsi="Cambria" w:eastAsia="Cambria" w:cs="Cambria"/>
          <w:b/>
          <w:color w:val="000000"/>
          <w:sz w:val="32"/>
          <w:szCs w:val="32"/>
        </w:rPr>
      </w:pPr>
      <w:r>
        <w:rPr>
          <w:rFonts w:ascii="Cambria" w:hAnsi="Cambria" w:eastAsia="Cambria" w:cs="Cambria"/>
          <w:b/>
          <w:color w:val="000000"/>
          <w:sz w:val="32"/>
          <w:szCs w:val="32"/>
          <w:rtl w:val="0"/>
        </w:rPr>
        <w:t>Milestone 5: Project Implementation:</w:t>
      </w:r>
    </w:p>
    <w:p w14:paraId="00000151">
      <w:pPr>
        <w:spacing w:after="0"/>
        <w:rPr>
          <w:rFonts w:ascii="Cambria" w:hAnsi="Cambria" w:eastAsia="Cambria" w:cs="Cambria"/>
          <w:color w:val="000000"/>
          <w:sz w:val="32"/>
          <w:szCs w:val="32"/>
        </w:rPr>
      </w:pPr>
      <w:r>
        <w:rPr>
          <w:rFonts w:ascii="Cambria" w:hAnsi="Cambria" w:eastAsia="Cambria" w:cs="Cambria"/>
          <w:b/>
          <w:color w:val="000000"/>
          <w:sz w:val="32"/>
          <w:szCs w:val="32"/>
          <w:rtl w:val="0"/>
        </w:rPr>
        <w:t xml:space="preserve"> </w:t>
      </w:r>
    </w:p>
    <w:p w14:paraId="32214D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Finally, after finishing coding the projects we run the whole project to test it’s working process and look for bugs. Now, let’s have a final look at the working of our  Darshan Ease.</w:t>
      </w:r>
    </w:p>
    <w:p w14:paraId="3BCD1F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p>
    <w:p w14:paraId="3A8028D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p>
    <w:p w14:paraId="33A7D9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p>
    <w:p w14:paraId="034117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p>
    <w:p w14:paraId="0F2347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p>
    <w:p w14:paraId="425B22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p>
    <w:p w14:paraId="76A2B4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p>
    <w:p w14:paraId="7BB2EAF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p>
    <w:p w14:paraId="619716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tl w:val="0"/>
        </w:rPr>
      </w:pPr>
    </w:p>
    <w:p w14:paraId="000001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Login Page:-</w:t>
      </w:r>
    </w:p>
    <w:p w14:paraId="6AB6AE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p>
    <w:p w14:paraId="000001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Pr>
        <w:drawing>
          <wp:inline distT="0" distB="0" distL="0" distR="0">
            <wp:extent cx="5943600" cy="2614930"/>
            <wp:effectExtent l="0" t="0" r="0" b="0"/>
            <wp:docPr id="24" name="image14.png" descr="C:\Users\acer\OneDrive\Pictures\Screenshots\Screenshot (313).pngScreenshot (313)"/>
            <wp:cNvGraphicFramePr/>
            <a:graphic xmlns:a="http://schemas.openxmlformats.org/drawingml/2006/main">
              <a:graphicData uri="http://schemas.openxmlformats.org/drawingml/2006/picture">
                <pic:pic xmlns:pic="http://schemas.openxmlformats.org/drawingml/2006/picture">
                  <pic:nvPicPr>
                    <pic:cNvPr id="24" name="image14.png" descr="C:\Users\acer\OneDrive\Pictures\Screenshots\Screenshot (313).pngScreenshot (313)"/>
                    <pic:cNvPicPr preferRelativeResize="0"/>
                  </pic:nvPicPr>
                  <pic:blipFill>
                    <a:blip r:embed="rId9"/>
                    <a:srcRect t="15846" b="5908"/>
                    <a:stretch>
                      <a:fillRect/>
                    </a:stretch>
                  </pic:blipFill>
                  <pic:spPr>
                    <a:xfrm>
                      <a:off x="0" y="0"/>
                      <a:ext cx="5943600" cy="2614930"/>
                    </a:xfrm>
                    <a:prstGeom prst="rect">
                      <a:avLst/>
                    </a:prstGeom>
                  </pic:spPr>
                </pic:pic>
              </a:graphicData>
            </a:graphic>
          </wp:inline>
        </w:drawing>
      </w:r>
    </w:p>
    <w:p w14:paraId="000001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Items Page:-</w:t>
      </w:r>
    </w:p>
    <w:p w14:paraId="2E3AE5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p>
    <w:p w14:paraId="000001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Pr>
        <w:drawing>
          <wp:inline distT="0" distB="0" distL="0" distR="0">
            <wp:extent cx="5943600" cy="2613025"/>
            <wp:effectExtent l="0" t="0" r="0" b="0"/>
            <wp:docPr id="27" name="image5.png" descr="C:\Users\acer\OneDrive\Pictures\Screenshots\Screenshot (314).pngScreenshot (314)"/>
            <wp:cNvGraphicFramePr/>
            <a:graphic xmlns:a="http://schemas.openxmlformats.org/drawingml/2006/main">
              <a:graphicData uri="http://schemas.openxmlformats.org/drawingml/2006/picture">
                <pic:pic xmlns:pic="http://schemas.openxmlformats.org/drawingml/2006/picture">
                  <pic:nvPicPr>
                    <pic:cNvPr id="27" name="image5.png" descr="C:\Users\acer\OneDrive\Pictures\Screenshots\Screenshot (314).pngScreenshot (314)"/>
                    <pic:cNvPicPr preferRelativeResize="0"/>
                  </pic:nvPicPr>
                  <pic:blipFill>
                    <a:blip r:embed="rId10"/>
                    <a:srcRect t="16404" b="5402"/>
                    <a:stretch>
                      <a:fillRect/>
                    </a:stretch>
                  </pic:blipFill>
                  <pic:spPr>
                    <a:xfrm>
                      <a:off x="0" y="0"/>
                      <a:ext cx="5943600" cy="2613025"/>
                    </a:xfrm>
                    <a:prstGeom prst="rect">
                      <a:avLst/>
                    </a:prstGeom>
                  </pic:spPr>
                </pic:pic>
              </a:graphicData>
            </a:graphic>
          </wp:inline>
        </w:drawing>
      </w:r>
    </w:p>
    <w:p w14:paraId="056D72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tl w:val="0"/>
        </w:rPr>
      </w:pPr>
    </w:p>
    <w:p w14:paraId="0C6087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tl w:val="0"/>
        </w:rPr>
      </w:pPr>
    </w:p>
    <w:p w14:paraId="396F31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tl w:val="0"/>
        </w:rPr>
      </w:pPr>
    </w:p>
    <w:p w14:paraId="3A59AF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tl w:val="0"/>
        </w:rPr>
      </w:pPr>
    </w:p>
    <w:p w14:paraId="518CB4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tl w:val="0"/>
        </w:rPr>
      </w:pPr>
    </w:p>
    <w:p w14:paraId="747D59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tl w:val="0"/>
        </w:rPr>
      </w:pPr>
    </w:p>
    <w:p w14:paraId="56ED57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tl w:val="0"/>
        </w:rPr>
      </w:pPr>
    </w:p>
    <w:p w14:paraId="000001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My Cart:-</w:t>
      </w:r>
    </w:p>
    <w:p w14:paraId="1C4A93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p>
    <w:p w14:paraId="000001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Pr>
        <w:drawing>
          <wp:inline distT="0" distB="0" distL="0" distR="0">
            <wp:extent cx="5943600" cy="2628265"/>
            <wp:effectExtent l="0" t="0" r="0" b="0"/>
            <wp:docPr id="26" name="image3.png" descr="C:\Users\acer\OneDrive\Pictures\Screenshots\Screenshot (316).pngScreenshot (316)"/>
            <wp:cNvGraphicFramePr/>
            <a:graphic xmlns:a="http://schemas.openxmlformats.org/drawingml/2006/main">
              <a:graphicData uri="http://schemas.openxmlformats.org/drawingml/2006/picture">
                <pic:pic xmlns:pic="http://schemas.openxmlformats.org/drawingml/2006/picture">
                  <pic:nvPicPr>
                    <pic:cNvPr id="26" name="image3.png" descr="C:\Users\acer\OneDrive\Pictures\Screenshots\Screenshot (316).pngScreenshot (316)"/>
                    <pic:cNvPicPr preferRelativeResize="0"/>
                  </pic:nvPicPr>
                  <pic:blipFill>
                    <a:blip r:embed="rId11"/>
                    <a:srcRect t="16416" b="4940"/>
                    <a:stretch>
                      <a:fillRect/>
                    </a:stretch>
                  </pic:blipFill>
                  <pic:spPr>
                    <a:xfrm>
                      <a:off x="0" y="0"/>
                      <a:ext cx="5943600" cy="2628265"/>
                    </a:xfrm>
                    <a:prstGeom prst="rect">
                      <a:avLst/>
                    </a:prstGeom>
                  </pic:spPr>
                </pic:pic>
              </a:graphicData>
            </a:graphic>
          </wp:inline>
        </w:drawing>
      </w:r>
    </w:p>
    <w:p w14:paraId="000001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My Orders Page:-</w:t>
      </w:r>
    </w:p>
    <w:p w14:paraId="09A62E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p>
    <w:p w14:paraId="000001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Pr>
        <w:drawing>
          <wp:inline distT="0" distB="0" distL="0" distR="0">
            <wp:extent cx="5943600" cy="2644140"/>
            <wp:effectExtent l="0" t="0" r="0" b="0"/>
            <wp:docPr id="29" name="image2.png" descr="C:\Users\acer\OneDrive\Pictures\Screenshots\Screenshot (317).pngScreenshot (317)"/>
            <wp:cNvGraphicFramePr/>
            <a:graphic xmlns:a="http://schemas.openxmlformats.org/drawingml/2006/main">
              <a:graphicData uri="http://schemas.openxmlformats.org/drawingml/2006/picture">
                <pic:pic xmlns:pic="http://schemas.openxmlformats.org/drawingml/2006/picture">
                  <pic:nvPicPr>
                    <pic:cNvPr id="29" name="image2.png" descr="C:\Users\acer\OneDrive\Pictures\Screenshots\Screenshot (317).pngScreenshot (317)"/>
                    <pic:cNvPicPr preferRelativeResize="0"/>
                  </pic:nvPicPr>
                  <pic:blipFill>
                    <a:blip r:embed="rId12"/>
                    <a:srcRect t="16191" b="4339"/>
                    <a:stretch>
                      <a:fillRect/>
                    </a:stretch>
                  </pic:blipFill>
                  <pic:spPr>
                    <a:xfrm>
                      <a:off x="0" y="0"/>
                      <a:ext cx="5943600" cy="2644140"/>
                    </a:xfrm>
                    <a:prstGeom prst="rect">
                      <a:avLst/>
                    </a:prstGeom>
                  </pic:spPr>
                </pic:pic>
              </a:graphicData>
            </a:graphic>
          </wp:inline>
        </w:drawing>
      </w:r>
    </w:p>
    <w:p w14:paraId="4ECA5DA3">
      <w:pPr>
        <w:spacing w:after="0"/>
        <w:rPr>
          <w:color w:val="000000"/>
          <w:sz w:val="28"/>
          <w:szCs w:val="28"/>
          <w:rtl w:val="0"/>
        </w:rPr>
      </w:pPr>
    </w:p>
    <w:p w14:paraId="580042FE">
      <w:pPr>
        <w:spacing w:after="0"/>
        <w:rPr>
          <w:color w:val="000000"/>
          <w:sz w:val="28"/>
          <w:szCs w:val="28"/>
          <w:rtl w:val="0"/>
        </w:rPr>
      </w:pPr>
    </w:p>
    <w:p w14:paraId="37ABF19A">
      <w:pPr>
        <w:spacing w:after="0"/>
        <w:rPr>
          <w:color w:val="000000"/>
          <w:sz w:val="28"/>
          <w:szCs w:val="28"/>
          <w:rtl w:val="0"/>
        </w:rPr>
      </w:pPr>
    </w:p>
    <w:p w14:paraId="0000015F">
      <w:pPr>
        <w:spacing w:after="0"/>
        <w:rPr>
          <w:color w:val="000000"/>
          <w:sz w:val="28"/>
          <w:szCs w:val="28"/>
        </w:rPr>
      </w:pPr>
      <w:r>
        <w:rPr>
          <w:color w:val="000000"/>
          <w:sz w:val="28"/>
          <w:szCs w:val="28"/>
          <w:rtl w:val="0"/>
        </w:rPr>
        <w:t>Place Order Page:-</w:t>
      </w:r>
    </w:p>
    <w:p w14:paraId="00000160">
      <w:pPr>
        <w:spacing w:after="0"/>
        <w:rPr>
          <w:color w:val="000000"/>
          <w:sz w:val="28"/>
          <w:szCs w:val="28"/>
        </w:rPr>
      </w:pPr>
      <w:r>
        <w:rPr>
          <w:color w:val="000000"/>
          <w:sz w:val="28"/>
          <w:szCs w:val="28"/>
        </w:rPr>
        <w:drawing>
          <wp:inline distT="0" distB="0" distL="0" distR="0">
            <wp:extent cx="5943600" cy="2353945"/>
            <wp:effectExtent l="0" t="0" r="0" b="0"/>
            <wp:docPr id="32" name="image4.png" descr="C:\Users\arsha\OneDrive\Pictures\Screenshots\Screenshot 2024-04-09 083722.png"/>
            <wp:cNvGraphicFramePr/>
            <a:graphic xmlns:a="http://schemas.openxmlformats.org/drawingml/2006/main">
              <a:graphicData uri="http://schemas.openxmlformats.org/drawingml/2006/picture">
                <pic:pic xmlns:pic="http://schemas.openxmlformats.org/drawingml/2006/picture">
                  <pic:nvPicPr>
                    <pic:cNvPr id="32" name="image4.png" descr="C:\Users\arsha\OneDrive\Pictures\Screenshots\Screenshot 2024-04-09 083722.png"/>
                    <pic:cNvPicPr preferRelativeResize="0"/>
                  </pic:nvPicPr>
                  <pic:blipFill>
                    <a:blip r:embed="rId13"/>
                    <a:srcRect/>
                    <a:stretch>
                      <a:fillRect/>
                    </a:stretch>
                  </pic:blipFill>
                  <pic:spPr>
                    <a:xfrm>
                      <a:off x="0" y="0"/>
                      <a:ext cx="5943600" cy="2354226"/>
                    </a:xfrm>
                    <a:prstGeom prst="rect">
                      <a:avLst/>
                    </a:prstGeom>
                  </pic:spPr>
                </pic:pic>
              </a:graphicData>
            </a:graphic>
          </wp:inline>
        </w:drawing>
      </w:r>
    </w:p>
    <w:p w14:paraId="00000161">
      <w:pPr>
        <w:spacing w:after="0"/>
        <w:rPr>
          <w:color w:val="000000"/>
          <w:sz w:val="28"/>
          <w:szCs w:val="28"/>
        </w:rPr>
      </w:pPr>
      <w:r>
        <w:rPr>
          <w:color w:val="000000"/>
          <w:sz w:val="28"/>
          <w:szCs w:val="28"/>
          <w:rtl w:val="0"/>
        </w:rPr>
        <w:t>Admin Dashboard Page:</w:t>
      </w:r>
    </w:p>
    <w:p w14:paraId="00000162">
      <w:pPr>
        <w:spacing w:after="0"/>
        <w:rPr>
          <w:color w:val="000000"/>
          <w:sz w:val="28"/>
          <w:szCs w:val="28"/>
        </w:rPr>
      </w:pPr>
      <w:bookmarkStart w:id="0" w:name="_GoBack"/>
      <w:r>
        <w:rPr>
          <w:color w:val="000000"/>
          <w:sz w:val="28"/>
          <w:szCs w:val="28"/>
        </w:rPr>
        <w:drawing>
          <wp:inline distT="0" distB="0" distL="0" distR="0">
            <wp:extent cx="5943600" cy="2340610"/>
            <wp:effectExtent l="0" t="0" r="0" b="0"/>
            <wp:docPr id="30" name="image10.png" descr="C:\Users\arsha\OneDrive\Pictures\Screenshots\Screenshot 2024-04-09 083804.png"/>
            <wp:cNvGraphicFramePr/>
            <a:graphic xmlns:a="http://schemas.openxmlformats.org/drawingml/2006/main">
              <a:graphicData uri="http://schemas.openxmlformats.org/drawingml/2006/picture">
                <pic:pic xmlns:pic="http://schemas.openxmlformats.org/drawingml/2006/picture">
                  <pic:nvPicPr>
                    <pic:cNvPr id="30" name="image10.png" descr="C:\Users\arsha\OneDrive\Pictures\Screenshots\Screenshot 2024-04-09 083804.png"/>
                    <pic:cNvPicPr preferRelativeResize="0"/>
                  </pic:nvPicPr>
                  <pic:blipFill>
                    <a:blip r:embed="rId14"/>
                    <a:srcRect/>
                    <a:stretch>
                      <a:fillRect/>
                    </a:stretch>
                  </pic:blipFill>
                  <pic:spPr>
                    <a:xfrm>
                      <a:off x="0" y="0"/>
                      <a:ext cx="5943600" cy="2340990"/>
                    </a:xfrm>
                    <a:prstGeom prst="rect">
                      <a:avLst/>
                    </a:prstGeom>
                  </pic:spPr>
                </pic:pic>
              </a:graphicData>
            </a:graphic>
          </wp:inline>
        </w:drawing>
      </w:r>
      <w:bookmarkEnd w:id="0"/>
    </w:p>
    <w:p w14:paraId="00000163">
      <w:pPr>
        <w:spacing w:after="0"/>
        <w:rPr>
          <w:color w:val="000000"/>
          <w:sz w:val="28"/>
          <w:szCs w:val="28"/>
        </w:rPr>
      </w:pPr>
      <w:r>
        <w:rPr>
          <w:color w:val="000000"/>
          <w:sz w:val="28"/>
          <w:szCs w:val="28"/>
          <w:u w:val="single"/>
          <w:rtl w:val="0"/>
        </w:rPr>
        <w:t>Users</w:t>
      </w:r>
      <w:r>
        <w:rPr>
          <w:color w:val="000000"/>
          <w:sz w:val="28"/>
          <w:szCs w:val="28"/>
          <w:rtl w:val="0"/>
        </w:rPr>
        <w:t xml:space="preserve"> Page:-</w:t>
      </w:r>
    </w:p>
    <w:p w14:paraId="00000164">
      <w:pPr>
        <w:spacing w:after="0"/>
        <w:rPr>
          <w:color w:val="000000"/>
          <w:sz w:val="28"/>
          <w:szCs w:val="28"/>
        </w:rPr>
      </w:pPr>
      <w:r>
        <w:rPr>
          <w:color w:val="000000"/>
          <w:sz w:val="28"/>
          <w:szCs w:val="28"/>
        </w:rPr>
        <w:drawing>
          <wp:inline distT="0" distB="0" distL="0" distR="0">
            <wp:extent cx="5943600" cy="2595880"/>
            <wp:effectExtent l="0" t="0" r="0" b="0"/>
            <wp:docPr id="31" name="image6.png" descr="C:\Users\arsha\OneDrive\Pictures\Screenshots\Screenshot 2024-04-09 083819.png"/>
            <wp:cNvGraphicFramePr/>
            <a:graphic xmlns:a="http://schemas.openxmlformats.org/drawingml/2006/main">
              <a:graphicData uri="http://schemas.openxmlformats.org/drawingml/2006/picture">
                <pic:pic xmlns:pic="http://schemas.openxmlformats.org/drawingml/2006/picture">
                  <pic:nvPicPr>
                    <pic:cNvPr id="31" name="image6.png" descr="C:\Users\arsha\OneDrive\Pictures\Screenshots\Screenshot 2024-04-09 083819.png"/>
                    <pic:cNvPicPr preferRelativeResize="0"/>
                  </pic:nvPicPr>
                  <pic:blipFill>
                    <a:blip r:embed="rId15"/>
                    <a:srcRect/>
                    <a:stretch>
                      <a:fillRect/>
                    </a:stretch>
                  </pic:blipFill>
                  <pic:spPr>
                    <a:xfrm>
                      <a:off x="0" y="0"/>
                      <a:ext cx="5943600" cy="2596454"/>
                    </a:xfrm>
                    <a:prstGeom prst="rect">
                      <a:avLst/>
                    </a:prstGeom>
                  </pic:spPr>
                </pic:pic>
              </a:graphicData>
            </a:graphic>
          </wp:inline>
        </w:drawing>
      </w:r>
    </w:p>
    <w:p w14:paraId="00000165">
      <w:pPr>
        <w:spacing w:after="0"/>
        <w:rPr>
          <w:color w:val="000000"/>
          <w:sz w:val="28"/>
          <w:szCs w:val="28"/>
        </w:rPr>
      </w:pPr>
      <w:r>
        <w:rPr>
          <w:color w:val="000000"/>
          <w:sz w:val="28"/>
          <w:szCs w:val="28"/>
          <w:rtl w:val="0"/>
        </w:rPr>
        <w:t>Add Product page:-</w:t>
      </w:r>
    </w:p>
    <w:p w14:paraId="000001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Pr>
        <w:drawing>
          <wp:inline distT="0" distB="0" distL="0" distR="0">
            <wp:extent cx="5943600" cy="2200275"/>
            <wp:effectExtent l="0" t="0" r="0" b="0"/>
            <wp:docPr id="33" name="image1.png" descr="C:\Users\arsha\OneDrive\Pictures\Screenshots\Screenshot 2024-04-09 083839.png"/>
            <wp:cNvGraphicFramePr/>
            <a:graphic xmlns:a="http://schemas.openxmlformats.org/drawingml/2006/main">
              <a:graphicData uri="http://schemas.openxmlformats.org/drawingml/2006/picture">
                <pic:pic xmlns:pic="http://schemas.openxmlformats.org/drawingml/2006/picture">
                  <pic:nvPicPr>
                    <pic:cNvPr id="33" name="image1.png" descr="C:\Users\arsha\OneDrive\Pictures\Screenshots\Screenshot 2024-04-09 083839.png"/>
                    <pic:cNvPicPr preferRelativeResize="0"/>
                  </pic:nvPicPr>
                  <pic:blipFill>
                    <a:blip r:embed="rId16"/>
                    <a:srcRect/>
                    <a:stretch>
                      <a:fillRect/>
                    </a:stretch>
                  </pic:blipFill>
                  <pic:spPr>
                    <a:xfrm>
                      <a:off x="0" y="0"/>
                      <a:ext cx="5943600" cy="2200769"/>
                    </a:xfrm>
                    <a:prstGeom prst="rect">
                      <a:avLst/>
                    </a:prstGeom>
                  </pic:spPr>
                </pic:pic>
              </a:graphicData>
            </a:graphic>
          </wp:inline>
        </w:drawing>
      </w:r>
    </w:p>
    <w:p w14:paraId="000001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Admin Orders Page:-</w:t>
      </w:r>
    </w:p>
    <w:p w14:paraId="000001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6"/>
          <w:szCs w:val="26"/>
          <w:u w:val="none"/>
          <w:shd w:val="clear" w:fill="auto"/>
          <w:vertAlign w:val="baseline"/>
        </w:rPr>
      </w:pPr>
    </w:p>
    <w:p w14:paraId="000001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2337"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Pr>
        <w:drawing>
          <wp:inline distT="0" distB="0" distL="0" distR="0">
            <wp:extent cx="5943600" cy="2273300"/>
            <wp:effectExtent l="0" t="0" r="0" b="0"/>
            <wp:docPr id="34" name="image12.png" descr="C:\Users\arsha\OneDrive\Pictures\Screenshots\Screenshot 2024-04-09 083913.png"/>
            <wp:cNvGraphicFramePr/>
            <a:graphic xmlns:a="http://schemas.openxmlformats.org/drawingml/2006/main">
              <a:graphicData uri="http://schemas.openxmlformats.org/drawingml/2006/picture">
                <pic:pic xmlns:pic="http://schemas.openxmlformats.org/drawingml/2006/picture">
                  <pic:nvPicPr>
                    <pic:cNvPr id="34" name="image12.png" descr="C:\Users\arsha\OneDrive\Pictures\Screenshots\Screenshot 2024-04-09 083913.png"/>
                    <pic:cNvPicPr preferRelativeResize="0"/>
                  </pic:nvPicPr>
                  <pic:blipFill>
                    <a:blip r:embed="rId17"/>
                    <a:srcRect/>
                    <a:stretch>
                      <a:fillRect/>
                    </a:stretch>
                  </pic:blipFill>
                  <pic:spPr>
                    <a:xfrm>
                      <a:off x="0" y="0"/>
                      <a:ext cx="5943600" cy="2273334"/>
                    </a:xfrm>
                    <a:prstGeom prst="rect">
                      <a:avLst/>
                    </a:prstGeom>
                  </pic:spPr>
                </pic:pic>
              </a:graphicData>
            </a:graphic>
          </wp:inline>
        </w:drawing>
      </w:r>
    </w:p>
    <w:p w14:paraId="000001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2337" w:firstLine="0"/>
        <w:jc w:val="left"/>
        <w:rPr>
          <w:rFonts w:ascii="Calibri" w:hAnsi="Calibri" w:eastAsia="Calibri" w:cs="Calibri"/>
          <w:b w:val="0"/>
          <w:i w:val="0"/>
          <w:smallCaps w:val="0"/>
          <w:strike w:val="0"/>
          <w:color w:val="000000"/>
          <w:sz w:val="26"/>
          <w:szCs w:val="26"/>
          <w:u w:val="none"/>
          <w:shd w:val="clear" w:fill="auto"/>
          <w:vertAlign w:val="baseline"/>
        </w:rPr>
      </w:pPr>
    </w:p>
    <w:p w14:paraId="000001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2337" w:firstLine="0"/>
        <w:jc w:val="both"/>
        <w:rPr>
          <w:rFonts w:hint="default" w:cs="Calibri"/>
          <w:b w:val="0"/>
          <w:i w:val="0"/>
          <w:smallCaps w:val="0"/>
          <w:strike w:val="0"/>
          <w:color w:val="000000"/>
          <w:sz w:val="26"/>
          <w:szCs w:val="26"/>
          <w:u w:val="none"/>
          <w:shd w:val="clear" w:fill="auto"/>
          <w:vertAlign w:val="baseline"/>
          <w:lang w:val="en-US"/>
        </w:rPr>
      </w:pPr>
      <w:r>
        <w:rPr>
          <w:rFonts w:hint="default" w:cs="Calibri"/>
          <w:b w:val="0"/>
          <w:i w:val="0"/>
          <w:smallCaps w:val="0"/>
          <w:strike w:val="0"/>
          <w:color w:val="000000"/>
          <w:sz w:val="26"/>
          <w:szCs w:val="26"/>
          <w:u w:val="none"/>
          <w:shd w:val="clear" w:fill="auto"/>
          <w:vertAlign w:val="baseline"/>
          <w:lang w:val="en-US"/>
        </w:rPr>
        <w:t>App is available at:</w:t>
      </w:r>
    </w:p>
    <w:p w14:paraId="20C245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2337" w:firstLine="0"/>
        <w:jc w:val="both"/>
        <w:rPr>
          <w:rFonts w:hint="default" w:cs="Calibri"/>
          <w:b w:val="0"/>
          <w:i w:val="0"/>
          <w:smallCaps w:val="0"/>
          <w:strike w:val="0"/>
          <w:color w:val="000000"/>
          <w:sz w:val="26"/>
          <w:szCs w:val="26"/>
          <w:u w:val="none"/>
          <w:shd w:val="clear" w:fill="auto"/>
          <w:vertAlign w:val="baseline"/>
          <w:lang w:val="en-US"/>
        </w:rPr>
      </w:pPr>
      <w:r>
        <w:rPr>
          <w:rFonts w:hint="default"/>
          <w:b w:val="0"/>
          <w:i w:val="0"/>
          <w:smallCaps w:val="0"/>
          <w:strike w:val="0"/>
          <w:color w:val="000000"/>
          <w:sz w:val="26"/>
          <w:szCs w:val="26"/>
          <w:u w:val="none"/>
          <w:shd w:val="clear" w:fill="auto"/>
          <w:vertAlign w:val="baseline"/>
          <w:lang w:val="en-US"/>
        </w:rPr>
        <w:t>https://shopmart-frontend.onrender.com/</w:t>
      </w:r>
    </w:p>
    <w:p w14:paraId="000001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0" w:right="2337" w:firstLine="0"/>
        <w:jc w:val="left"/>
        <w:rPr>
          <w:rFonts w:ascii="Calibri" w:hAnsi="Calibri" w:eastAsia="Calibri" w:cs="Calibri"/>
          <w:b w:val="0"/>
          <w:i w:val="0"/>
          <w:smallCaps w:val="0"/>
          <w:strike w:val="0"/>
          <w:color w:val="000000"/>
          <w:sz w:val="26"/>
          <w:szCs w:val="26"/>
          <w:u w:val="none"/>
          <w:shd w:val="clear" w:fill="auto"/>
          <w:vertAlign w:val="baseline"/>
        </w:rPr>
      </w:pPr>
    </w:p>
    <w:p w14:paraId="0000016F">
      <w:pPr>
        <w:spacing w:after="0"/>
        <w:rPr>
          <w:rFonts w:ascii="Cambria" w:hAnsi="Cambria" w:eastAsia="Cambria" w:cs="Cambria"/>
          <w:color w:val="FF0000"/>
          <w:sz w:val="26"/>
          <w:szCs w:val="26"/>
        </w:rPr>
      </w:pPr>
    </w:p>
    <w:p w14:paraId="00000170">
      <w:pPr>
        <w:jc w:val="both"/>
        <w:rPr>
          <w:rFonts w:ascii="Ink Free" w:hAnsi="Ink Free" w:eastAsia="Ink Free" w:cs="Ink Free"/>
          <w:b/>
          <w:color w:val="FF0000"/>
          <w:sz w:val="36"/>
          <w:szCs w:val="36"/>
        </w:rPr>
      </w:pPr>
      <w:r>
        <w:rPr>
          <w:rFonts w:ascii="Ink Free" w:hAnsi="Ink Free" w:eastAsia="Ink Free" w:cs="Ink Free"/>
          <w:b/>
          <w:color w:val="FF0000"/>
          <w:sz w:val="36"/>
          <w:szCs w:val="36"/>
          <w:rtl w:val="0"/>
        </w:rPr>
        <w:t xml:space="preserve">                  </w:t>
      </w:r>
    </w:p>
    <w:p w14:paraId="000001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mbria" w:hAnsi="Cambria" w:eastAsia="Cambria" w:cs="Cambria"/>
          <w:b w:val="0"/>
          <w:i w:val="0"/>
          <w:smallCaps w:val="0"/>
          <w:strike w:val="0"/>
          <w:color w:val="000000"/>
          <w:sz w:val="24"/>
          <w:szCs w:val="24"/>
          <w:u w:val="none"/>
          <w:shd w:val="clear" w:fill="auto"/>
          <w:vertAlign w:val="baseline"/>
        </w:rPr>
      </w:pPr>
    </w:p>
    <w:p w14:paraId="00000172">
      <w:pPr>
        <w:spacing w:after="0"/>
      </w:pPr>
    </w:p>
    <w:p w14:paraId="00000173"/>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Ink Free">
    <w:panose1 w:val="03080402000500000000"/>
    <w:charset w:val="00"/>
    <w:family w:val="auto"/>
    <w:pitch w:val="default"/>
    <w:sig w:usb0="8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0"/>
      <w:numFmt w:val="bullet"/>
      <w:lvlText w:val="•"/>
      <w:lvlJc w:val="left"/>
      <w:pPr>
        <w:ind w:left="1440" w:hanging="360"/>
      </w:pPr>
      <w:rPr>
        <w:rFonts w:ascii="Calibri" w:hAnsi="Calibri" w:eastAsia="Calibri" w:cs="Calibri"/>
        <w:color w:val="000000"/>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72183CF9"/>
    <w:multiLevelType w:val="multilevel"/>
    <w:tmpl w:val="72183CF9"/>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3304530"/>
    <w:rsid w:val="577E23B6"/>
    <w:rsid w:val="614420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next w:val="1"/>
    <w:link w:val="18"/>
    <w:qFormat/>
    <w:uiPriority w:val="9"/>
    <w:pPr>
      <w:keepNext/>
      <w:keepLines/>
      <w:spacing w:before="480" w:after="0" w:line="276" w:lineRule="auto"/>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next w:val="1"/>
    <w:link w:val="19"/>
    <w:unhideWhenUsed/>
    <w:qFormat/>
    <w:uiPriority w:val="9"/>
    <w:pPr>
      <w:keepNext/>
      <w:keepLines/>
      <w:spacing w:before="200" w:after="0" w:line="276" w:lineRule="auto"/>
      <w:outlineLvl w:val="1"/>
    </w:pPr>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pPr>
      <w:spacing w:after="0" w:line="240" w:lineRule="auto"/>
    </w:pPr>
    <w:rPr>
      <w:rFonts w:ascii="Tahoma" w:hAnsi="Tahoma" w:cs="Tahoma"/>
      <w:sz w:val="16"/>
      <w:szCs w:val="16"/>
    </w:rPr>
  </w:style>
  <w:style w:type="character" w:styleId="11">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2">
    <w:name w:val="HTML Code"/>
    <w:basedOn w:val="8"/>
    <w:semiHidden/>
    <w:unhideWhenUsed/>
    <w:qFormat/>
    <w:uiPriority w:val="99"/>
    <w:rPr>
      <w:rFonts w:ascii="Courier New" w:hAnsi="Courier New" w:eastAsia="Times New Roman" w:cs="Courier New"/>
      <w:sz w:val="20"/>
      <w:szCs w:val="20"/>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pageBreakBefore w:val="0"/>
      <w:spacing w:before="480" w:after="120"/>
    </w:pPr>
    <w:rPr>
      <w:b/>
      <w:sz w:val="72"/>
      <w:szCs w:val="72"/>
    </w:rPr>
  </w:style>
  <w:style w:type="table" w:customStyle="1" w:styleId="17">
    <w:name w:val="Table Normal1"/>
    <w:qFormat/>
    <w:uiPriority w:val="0"/>
  </w:style>
  <w:style w:type="character" w:customStyle="1" w:styleId="18">
    <w:name w:val="Heading 1 Ch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9">
    <w:name w:val="Heading 2 Char"/>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20">
    <w:name w:val="Default"/>
    <w:qFormat/>
    <w:uiPriority w:val="0"/>
    <w:pPr>
      <w:autoSpaceDE w:val="0"/>
      <w:autoSpaceDN w:val="0"/>
      <w:adjustRightInd w:val="0"/>
      <w:spacing w:after="0" w:line="240" w:lineRule="auto"/>
    </w:pPr>
    <w:rPr>
      <w:rFonts w:ascii="Cambria" w:hAnsi="Cambria" w:eastAsia="Calibri" w:cs="Cambria"/>
      <w:color w:val="000000"/>
      <w:sz w:val="24"/>
      <w:szCs w:val="24"/>
      <w:lang w:val="en-US"/>
    </w:rPr>
  </w:style>
  <w:style w:type="paragraph" w:styleId="21">
    <w:name w:val="List Paragraph"/>
    <w:basedOn w:val="1"/>
    <w:qFormat/>
    <w:uiPriority w:val="34"/>
    <w:pPr>
      <w:ind w:left="720"/>
      <w:contextualSpacing/>
    </w:pPr>
  </w:style>
  <w:style w:type="character" w:customStyle="1" w:styleId="22">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oNSxZok3f5qzFnnEipWSMRApg==">CgMxLjA4AHIhMUdlaXUzZWszM2JBVDZVczdJYm1Ga21KTklrcmYwNWxp</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18</Pages>
  <TotalTime>19</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2024-04-09T02:41:00Z</dcterms:created>
  <dc:creator>syed arshad</dc:creator>
  <cp:lastModifiedBy>Kristipati Saketh Ram</cp:lastModifiedBy>
  <dcterms:modified xsi:type="dcterms:W3CDTF">2025-06-28T18:44:49Z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E901C1BFDA144693A0CE704D742E72E8_12</vt:lpwstr>
  </property>
</Properties>
</file>